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DSDMS LAB Topics Highlighted</w:t>
      </w:r>
    </w:p>
    <w:p>
      <w:r>
        <w:rPr>
          <w:b/>
          <w:u w:val="single"/>
        </w:rPr>
        <w:t>1 Aggregate values</w:t>
      </w:r>
    </w:p>
    <w:p/>
    <w:p/>
    <w:p>
      <w:r>
        <w:t>import pandas as pd</w:t>
      </w:r>
    </w:p>
    <w:p/>
    <w:p>
      <w:r>
        <w:t>data = {</w:t>
      </w:r>
    </w:p>
    <w:p>
      <w:r>
        <w:t>'RepName': ['Alice', 'Bob', 'Charlie', 'Alice', 'Bob', 'Charlie'],</w:t>
      </w:r>
    </w:p>
    <w:p>
      <w:r>
        <w:t>'Leads': [45, 30, 25, 50, 40, 35],</w:t>
      </w:r>
    </w:p>
    <w:p>
      <w:r>
        <w:t>'Sales': [20, 15, 10, 25, 20, 18],</w:t>
      </w:r>
    </w:p>
    <w:p>
      <w:r>
        <w:t>'WorkHours': [160, 150, 145, 170, 155, 148]</w:t>
      </w:r>
    </w:p>
    <w:p>
      <w:r>
        <w:t>}</w:t>
      </w:r>
    </w:p>
    <w:p/>
    <w:p>
      <w:r>
        <w:t>df = pd.DataFrame(data)</w:t>
      </w:r>
    </w:p>
    <w:p>
      <w:r>
        <w:t>print("Sales Team Data:\n", df, "\n")</w:t>
      </w:r>
    </w:p>
    <w:p/>
    <w:p>
      <w:r>
        <w:t>print("Total Leads &amp; Sales:\n", df[['Leads', 'Sales']].sum(), "\n")</w:t>
      </w:r>
    </w:p>
    <w:p>
      <w:r>
        <w:t>print("Average Sales &amp; WorkHours:\n", df[['Sales', 'WorkHours']].mean(), "\n")</w:t>
      </w:r>
    </w:p>
    <w:p/>
    <w:p>
      <w:r>
        <w:t>print("EX.NO:1(a) DEMONSTRATE AGGREGATION DATE:\n")</w:t>
      </w:r>
    </w:p>
    <w:p>
      <w:r>
        <w:t>print("Min &amp; Max Leads by Rep:\n", df.groupby('RepName')['Leads'].agg(['min', 'max']), "\n")</w:t>
      </w:r>
    </w:p>
    <w:p>
      <w:r>
        <w:t>print("Avg WorkHours by Rep:\n", df.groupby('RepName')['WorkHours'].mean())</w:t>
      </w:r>
    </w:p>
    <w:p/>
    <w:p/>
    <w:p/>
    <w:p>
      <w:r>
        <w:rPr>
          <w:b/>
          <w:u w:val="single"/>
        </w:rPr>
        <w:t>1 Education</w:t>
      </w:r>
    </w:p>
    <w:p/>
    <w:p>
      <w:r>
        <w:t>import pandas as pd</w:t>
      </w:r>
    </w:p>
    <w:p/>
    <w:p>
      <w:r>
        <w:t>data = {</w:t>
      </w:r>
    </w:p>
    <w:p>
      <w:r>
        <w:t>'Name': ["Alice", "Bob", "Charlie", "David", "Eva"],</w:t>
      </w:r>
    </w:p>
    <w:p>
      <w:r>
        <w:t>'Math': [85, 78, 92, 88, 76],</w:t>
      </w:r>
    </w:p>
    <w:p>
      <w:r>
        <w:t>'Science': [90, 82, 88, 76, 95],</w:t>
      </w:r>
    </w:p>
    <w:p>
      <w:r>
        <w:t>'English': [78, 85, 80, 90, 88]</w:t>
      </w:r>
    </w:p>
    <w:p>
      <w:r>
        <w:t>}</w:t>
      </w:r>
    </w:p>
    <w:p/>
    <w:p>
      <w:r>
        <w:t>df = pd.DataFrame(data)</w:t>
      </w:r>
    </w:p>
    <w:p>
      <w:r>
        <w:t>print("Student Exam Scores:\n", df, "\n")</w:t>
      </w:r>
    </w:p>
    <w:p/>
    <w:p>
      <w:r>
        <w:t>print("EX.NO:1(b) EDUCATIONAL STUDENT PERFORMANCE DATE:\n")</w:t>
      </w:r>
    </w:p>
    <w:p>
      <w:r>
        <w:t>print("Average Scores:\n", df[['Math', 'Science', 'English']].mean(), "\n")</w:t>
      </w:r>
    </w:p>
    <w:p>
      <w:r>
        <w:t>print("Highest Scores:\n", df[['Math', 'Science', 'English']].max(), "\n")</w:t>
      </w:r>
    </w:p>
    <w:p>
      <w:r>
        <w:t>print("Lowest Scores:\n", df[['Math', 'Science', 'English']].min())</w:t>
      </w:r>
    </w:p>
    <w:p/>
    <w:p/>
    <w:p>
      <w:r>
        <w:rPr>
          <w:b/>
          <w:u w:val="single"/>
        </w:rPr>
        <w:t>1 Health data:</w:t>
      </w:r>
    </w:p>
    <w:p/>
    <w:p>
      <w:r>
        <w:t>import pandas as pd</w:t>
      </w:r>
    </w:p>
    <w:p/>
    <w:p>
      <w:r>
        <w:t>df = pd.DataFrame({</w:t>
      </w:r>
    </w:p>
    <w:p>
      <w:r>
        <w:t>'Name': ["Jaya","Kalai","Mani","Surya","Kumar","Jaya","Mani","Kavi","Kani"],</w:t>
      </w:r>
    </w:p>
    <w:p>
      <w:r>
        <w:t>'Age': [25,45,35,60,52,28,33,64,36],</w:t>
      </w:r>
    </w:p>
    <w:p>
      <w:r>
        <w:t>'Gender': ["F","F","M","M","M","F","M","M","F"],</w:t>
      </w:r>
    </w:p>
    <w:p>
      <w:r>
        <w:t>'BP': [125,135,135,145,138,118,132,122,147],</w:t>
      </w:r>
    </w:p>
    <w:p>
      <w:r>
        <w:t>'AgeGrp': ['20-30','40-50','30-40','60-70','50-60','20-30','30-40','60-70','30-40']</w:t>
      </w:r>
    </w:p>
    <w:p>
      <w:r>
        <w:t>})</w:t>
      </w:r>
    </w:p>
    <w:p/>
    <w:p>
      <w:r>
        <w:t>print("Patient Data:\n", df, "\n")</w:t>
      </w:r>
    </w:p>
    <w:p>
      <w:r>
        <w:t>print("BP Analysis by Age Group:\n", df.groupby('AgeGrp')['BP'].agg(['mean','min','max']), "\n")</w:t>
      </w:r>
    </w:p>
    <w:p>
      <w:r>
        <w:t>print("Total BP &amp; Age:\n", df[['BP','Age']].sum())</w:t>
      </w:r>
    </w:p>
    <w:p/>
    <w:p/>
    <w:p/>
    <w:p>
      <w:r>
        <w:rPr>
          <w:b/>
          <w:u w:val="single"/>
        </w:rPr>
        <w:t>1 Real estate</w:t>
      </w:r>
    </w:p>
    <w:p/>
    <w:p/>
    <w:p>
      <w:r>
        <w:t>import pandas as pd</w:t>
      </w:r>
    </w:p>
    <w:p/>
    <w:p>
      <w:r>
        <w:t>data = {</w:t>
      </w:r>
    </w:p>
    <w:p>
      <w:r>
        <w:t>'City': ['Chennai', 'Bangalore', 'Chennai', 'Delhi', 'Delhi', 'Bangalore'],</w:t>
      </w:r>
    </w:p>
    <w:p>
      <w:r>
        <w:t>'Price': [7500000, 8200000, 6900000, 12000000, 9500000, 8700000],</w:t>
      </w:r>
    </w:p>
    <w:p>
      <w:r>
        <w:t>'Area': [1500, 1600, 1400, 2000, 1800, 1750],</w:t>
      </w:r>
    </w:p>
    <w:p>
      <w:r>
        <w:t>'Bedrooms': [3, 4, 2, 4, 3, 5]</w:t>
      </w:r>
    </w:p>
    <w:p>
      <w:r>
        <w:t>}</w:t>
      </w:r>
    </w:p>
    <w:p/>
    <w:p>
      <w:r>
        <w:t>df = pd.DataFrame(data)</w:t>
      </w:r>
    </w:p>
    <w:p>
      <w:r>
        <w:t>print("Real Estate Property Analysis:\n")</w:t>
      </w:r>
    </w:p>
    <w:p>
      <w:r>
        <w:t>print(df.groupby('City').agg({'Price':'mean','Area':'min','Bedrooms':'max'}))</w:t>
      </w:r>
    </w:p>
    <w:p/>
    <w:p/>
    <w:p/>
    <w:p>
      <w:r>
        <w:rPr>
          <w:b/>
          <w:u w:val="single"/>
        </w:rPr>
        <w:t>1 Online store</w:t>
      </w:r>
    </w:p>
    <w:p/>
    <w:p>
      <w:r>
        <w:t>import pandas as pd</w:t>
      </w:r>
    </w:p>
    <w:p/>
    <w:p>
      <w:r>
        <w:t>df = pd.read_csv('retail.csv')</w:t>
      </w:r>
    </w:p>
    <w:p>
      <w:r>
        <w:t>print("Customer Purchase Analysis:\n")</w:t>
      </w:r>
    </w:p>
    <w:p>
      <w:r>
        <w:t>print(df.groupby('Customer_ID')['Purchase_Amount'].agg(['sum', 'min', 'max', 'mean']))</w:t>
      </w:r>
    </w:p>
    <w:p/>
    <w:p/>
    <w:p/>
    <w:p/>
    <w:p>
      <w:r>
        <w:rPr>
          <w:b/>
          <w:u w:val="single"/>
        </w:rPr>
        <w:t>2 shopping Indexing &amp; sorting</w:t>
      </w:r>
    </w:p>
    <w:p/>
    <w:p/>
    <w:p>
      <w:r>
        <w:t>import pandas as pd</w:t>
      </w:r>
    </w:p>
    <w:p/>
    <w:p>
      <w:r>
        <w:t>data = {</w:t>
      </w:r>
    </w:p>
    <w:p>
      <w:r>
        <w:t>'Product': ['Laptop', 'Headphones', 'Keyboard', 'Mouse', 'Monitor', 'Charger'],</w:t>
      </w:r>
    </w:p>
    <w:p>
      <w:r>
        <w:t>'Price': [60000, 1500, 1200, 800, 10000, 900],</w:t>
      </w:r>
    </w:p>
    <w:p>
      <w:r>
        <w:t>'Category': ['Electronics', 'Accessories', 'Accessories', 'Accessories', 'Electronics', 'Accessories'],</w:t>
      </w:r>
    </w:p>
    <w:p>
      <w:r>
        <w:t>'Discount': [5000, 200, 150, 100, 1200, 100]</w:t>
      </w:r>
    </w:p>
    <w:p>
      <w:r>
        <w:t>}</w:t>
      </w:r>
    </w:p>
    <w:p/>
    <w:p>
      <w:r>
        <w:t>df = pd.DataFrame(data)</w:t>
      </w:r>
    </w:p>
    <w:p>
      <w:r>
        <w:t>df.index.name = 'Index'</w:t>
      </w:r>
    </w:p>
    <w:p/>
    <w:p>
      <w:r>
        <w:t>print("EX.NO:2(a) DEMONSTRATE INDEXING AND SORTING DATE:\n")</w:t>
      </w:r>
    </w:p>
    <w:p>
      <w:r>
        <w:t>print("Indexed Shopping Data:\n", df, "\n")</w:t>
      </w:r>
    </w:p>
    <w:p/>
    <w:p>
      <w:r>
        <w:t>print("Sorted by Product:\n", df.sort_values(by='Product'))</w:t>
      </w:r>
    </w:p>
    <w:p/>
    <w:p/>
    <w:p/>
    <w:p/>
    <w:p/>
    <w:p/>
    <w:p>
      <w:r>
        <w:rPr>
          <w:b/>
          <w:u w:val="single"/>
        </w:rPr>
        <w:t>2 Astronomical analysis</w:t>
      </w:r>
    </w:p>
    <w:p/>
    <w:p/>
    <w:p>
      <w:r>
        <w:t>import pandas as pd</w:t>
      </w:r>
    </w:p>
    <w:p/>
    <w:p>
      <w:r>
        <w:t>data = {</w:t>
      </w:r>
    </w:p>
    <w:p>
      <w:r>
        <w:t>'ObservationID': ['OBS001', 'OBS002', 'OBS003', 'OBS004', 'OBS005'],</w:t>
      </w:r>
    </w:p>
    <w:p>
      <w:r>
        <w:t>'StarName': ['Sirius', 'Betelgeuse', 'Rigel', 'Vega', 'Polaris'],</w:t>
      </w:r>
    </w:p>
    <w:p>
      <w:r>
        <w:t>'Magnitude': [1.46, 0.42, 0.18, 0.03, 1.97],</w:t>
      </w:r>
    </w:p>
    <w:p>
      <w:r>
        <w:t>'ObservationDate': ['2023-12-10', '2023-11-20', '2023-12-01', '2023-10-05', '2023-12-15']</w:t>
      </w:r>
    </w:p>
    <w:p>
      <w:r>
        <w:t>}</w:t>
      </w:r>
    </w:p>
    <w:p/>
    <w:p>
      <w:r>
        <w:t>df = pd.DataFrame(data)</w:t>
      </w:r>
    </w:p>
    <w:p>
      <w:r>
        <w:t>df['ObservationDate'] = pd.to_datetime(df['ObservationDate'])</w:t>
      </w:r>
    </w:p>
    <w:p>
      <w:r>
        <w:t>df.set_index('ObservationID', inplace=True)</w:t>
      </w:r>
    </w:p>
    <w:p/>
    <w:p>
      <w:r>
        <w:t>print("EX.NO:2(b) DATAFRAME OPERATIONS FOR ASTRONOMICAL DATA ANALYSIS DATE:\n")</w:t>
      </w:r>
    </w:p>
    <w:p>
      <w:r>
        <w:t>sorted_df = df.sort_values(by=['Magnitude', 'ObservationDate'])</w:t>
      </w:r>
    </w:p>
    <w:p>
      <w:r>
        <w:t>print("Astronomical Observation Data (Sorted):\n", sorted_df)</w:t>
      </w:r>
    </w:p>
    <w:p/>
    <w:p/>
    <w:p/>
    <w:p/>
    <w:p>
      <w:r>
        <w:rPr>
          <w:b/>
          <w:u w:val="single"/>
        </w:rPr>
        <w:t>2 Movie database management</w:t>
      </w:r>
    </w:p>
    <w:p/>
    <w:p>
      <w:r>
        <w:t>import pandas as pd</w:t>
      </w:r>
    </w:p>
    <w:p/>
    <w:p>
      <w:r>
        <w:t>df = pd.DataFrame({</w:t>
      </w:r>
    </w:p>
    <w:p>
      <w:r>
        <w:t>'Title': ["Inception","Titanic","Avatar","The Matrix","Interstellar","Good Will Hunting","Sherlock Holmes"],</w:t>
      </w:r>
    </w:p>
    <w:p>
      <w:r>
        <w:t>'Genre': ["Sci-Fi","Romance","Sci-Fi","Action","Sci-Fi","Drama","Mystery"],</w:t>
      </w:r>
    </w:p>
    <w:p>
      <w:r>
        <w:t>'Year': [2010,1997,2009,1999,2014,1997,2009],</w:t>
      </w:r>
    </w:p>
    <w:p>
      <w:r>
        <w:t>'Rating': [8.8,7.8,7.9,8.7,8.6,8.3,7.6]</w:t>
      </w:r>
    </w:p>
    <w:p>
      <w:r>
        <w:t>})</w:t>
      </w:r>
    </w:p>
    <w:p/>
    <w:p>
      <w:r>
        <w:t>df.index.name = "Index"</w:t>
      </w:r>
    </w:p>
    <w:p>
      <w:r>
        <w:t>print("Movies:\n", df, "\n")</w:t>
      </w:r>
    </w:p>
    <w:p>
      <w:r>
        <w:t>print("Sorted by Year &amp; Rating:\n", df.sort_values(['Year','Rating']))</w:t>
      </w:r>
    </w:p>
    <w:p/>
    <w:p/>
    <w:p>
      <w:r>
        <w:rPr>
          <w:b/>
          <w:u w:val="single"/>
        </w:rPr>
        <w:t>2 Library management</w:t>
      </w:r>
    </w:p>
    <w:p/>
    <w:p/>
    <w:p>
      <w:r>
        <w:t>import pandas as pd</w:t>
      </w:r>
    </w:p>
    <w:p/>
    <w:p>
      <w:r>
        <w:t>data = {</w:t>
      </w:r>
    </w:p>
    <w:p>
      <w:r>
        <w:t>'Book_ID': [101, 102, 103, 104],</w:t>
      </w:r>
    </w:p>
    <w:p>
      <w:r>
        <w:t>'Title': ['AI Basics', 'Python Guide', 'ML Concepts', 'Data Science'],</w:t>
      </w:r>
    </w:p>
    <w:p>
      <w:r>
        <w:t>'Author': ['John', 'Sara', 'Ravi', 'Anu'],</w:t>
      </w:r>
    </w:p>
    <w:p>
      <w:r>
        <w:t>'Copies': [4, 10, 6, 8]</w:t>
      </w:r>
    </w:p>
    <w:p>
      <w:r>
        <w:t>}</w:t>
      </w:r>
    </w:p>
    <w:p/>
    <w:p>
      <w:r>
        <w:t>df = pd.DataFrame(data)</w:t>
      </w:r>
    </w:p>
    <w:p>
      <w:r>
        <w:t>print("Original Data:\n", df, "\n")</w:t>
      </w:r>
    </w:p>
    <w:p/>
    <w:p>
      <w:r>
        <w:t>df.set_index('Book_ID', inplace=True)</w:t>
      </w:r>
    </w:p>
    <w:p>
      <w:r>
        <w:t>print("After Setting Index:\n", df, "\n")</w:t>
      </w:r>
    </w:p>
    <w:p/>
    <w:p>
      <w:r>
        <w:t>print("Sorted by Copies (Descending):\n", df.sort_values('Copies', ascending=False))</w:t>
      </w:r>
    </w:p>
    <w:p/>
    <w:p/>
    <w:p/>
    <w:p>
      <w:r>
        <w:rPr>
          <w:b/>
          <w:u w:val="single"/>
        </w:rPr>
        <w:t>2 Sports team</w:t>
      </w:r>
    </w:p>
    <w:p/>
    <w:p/>
    <w:p>
      <w:r>
        <w:t>import pandas as pd</w:t>
      </w:r>
    </w:p>
    <w:p/>
    <w:p>
      <w:r>
        <w:t>data = {</w:t>
      </w:r>
    </w:p>
    <w:p>
      <w:r>
        <w:t>'Player': ['Rohit', 'Kohli', 'Dhoni', 'Hardik'],</w:t>
      </w:r>
    </w:p>
    <w:p>
      <w:r>
        <w:t>'Matches': [250, 270, 350, 150],</w:t>
      </w:r>
    </w:p>
    <w:p>
      <w:r>
        <w:t>'Runs': [9800, 12000, 10700, 4500]</w:t>
      </w:r>
    </w:p>
    <w:p>
      <w:r>
        <w:t>}</w:t>
      </w:r>
    </w:p>
    <w:p/>
    <w:p>
      <w:r>
        <w:t>df = pd.DataFrame(data)</w:t>
      </w:r>
    </w:p>
    <w:p>
      <w:r>
        <w:t>print("Original Data:\n", df, "\n")</w:t>
      </w:r>
    </w:p>
    <w:p/>
    <w:p>
      <w:r>
        <w:t>df.set_index('Player', inplace=True)</w:t>
      </w:r>
    </w:p>
    <w:p>
      <w:r>
        <w:t>print("After Setting Index:\n", df, "\n")</w:t>
      </w:r>
    </w:p>
    <w:p/>
    <w:p>
      <w:r>
        <w:t>print("Sorted by Runs (Descending):\n", df.sort_values('Runs', ascending=False))</w:t>
      </w:r>
    </w:p>
    <w:p/>
    <w:p/>
    <w:p/>
    <w:p>
      <w:r>
        <w:rPr>
          <w:b/>
          <w:u w:val="single"/>
        </w:rPr>
        <w:t>2 Customer feedback</w:t>
      </w:r>
    </w:p>
    <w:p/>
    <w:p>
      <w:r>
        <w:t>import pandas as pd</w:t>
      </w:r>
    </w:p>
    <w:p/>
    <w:p>
      <w:r>
        <w:t>data = {</w:t>
      </w:r>
    </w:p>
    <w:p>
      <w:r>
        <w:t>'Customer_ID': [201, 202, 203, 204],</w:t>
      </w:r>
    </w:p>
    <w:p>
      <w:r>
        <w:t>'Name': ['Alice', 'Bob', 'Charlie', 'David'],</w:t>
      </w:r>
    </w:p>
    <w:p>
      <w:r>
        <w:t>'Rating': [4, 5, 3, 4],</w:t>
      </w:r>
    </w:p>
    <w:p>
      <w:r>
        <w:t>'Feedback': ['Good', 'Excellent', 'Average', 'Good']</w:t>
      </w:r>
    </w:p>
    <w:p>
      <w:r>
        <w:t>}</w:t>
      </w:r>
    </w:p>
    <w:p/>
    <w:p>
      <w:r>
        <w:t>df = pd.DataFrame(data)</w:t>
      </w:r>
    </w:p>
    <w:p>
      <w:r>
        <w:t>print("Original Data:\n", df, "\n")</w:t>
      </w:r>
    </w:p>
    <w:p/>
    <w:p>
      <w:r>
        <w:t>df.set_index('Customer_ID', inplace=True)</w:t>
      </w:r>
    </w:p>
    <w:p>
      <w:r>
        <w:t>print("After Setting Index:\n", df, "\n")</w:t>
      </w:r>
    </w:p>
    <w:p/>
    <w:p>
      <w:r>
        <w:t>print("Sorted by Rating (Descending):\n", df.sort_values('Rating', ascending=False))</w:t>
      </w:r>
    </w:p>
    <w:p/>
    <w:p/>
    <w:p/>
    <w:p>
      <w:r>
        <w:rPr>
          <w:b/>
          <w:u w:val="single"/>
        </w:rPr>
        <w:t>2 sort_index(),values()</w:t>
      </w:r>
    </w:p>
    <w:p/>
    <w:p>
      <w:r>
        <w:t>import pandas as pd</w:t>
      </w:r>
    </w:p>
    <w:p/>
    <w:p>
      <w:r>
        <w:t>df = pd.DataFrame({</w:t>
      </w:r>
    </w:p>
    <w:p>
      <w:r>
        <w:t>'ID': [103, 101, 102, 104],</w:t>
      </w:r>
    </w:p>
    <w:p>
      <w:r>
        <w:t>'Name': ['David', 'Alice', 'Bob', 'Charlie'],</w:t>
      </w:r>
    </w:p>
    <w:p>
      <w:r>
        <w:t>'Marks': [85, 92, 78, 88]</w:t>
      </w:r>
    </w:p>
    <w:p>
      <w:r>
        <w:t>})</w:t>
      </w:r>
    </w:p>
    <w:p/>
    <w:p>
      <w:r>
        <w:t>print("Original Data:\n", df, "\n")</w:t>
      </w:r>
    </w:p>
    <w:p/>
    <w:p>
      <w:r>
        <w:t>df_sorted_index = df.sort_index()</w:t>
      </w:r>
    </w:p>
    <w:p>
      <w:r>
        <w:t>print("Sorted by Index:\n", df_sorted_index, "\n")</w:t>
      </w:r>
    </w:p>
    <w:p/>
    <w:p>
      <w:r>
        <w:t>df_sorted_values = df.sort_values(by='Marks')</w:t>
      </w:r>
    </w:p>
    <w:p>
      <w:r>
        <w:t>print("Sorted by Marks:\n", df_sorted_values)</w:t>
      </w:r>
    </w:p>
    <w:p/>
    <w:p/>
    <w:p/>
    <w:p>
      <w:r>
        <w:rPr>
          <w:b/>
          <w:u w:val="single"/>
        </w:rPr>
        <w:t>3 patient Missing data</w:t>
      </w:r>
    </w:p>
    <w:p/>
    <w:p/>
    <w:p>
      <w:r>
        <w:t>import pandas as pd</w:t>
      </w:r>
    </w:p>
    <w:p/>
    <w:p>
      <w:r>
        <w:t>df = pd.read_csv('patient_record.csv')</w:t>
      </w:r>
    </w:p>
    <w:p>
      <w:r>
        <w:t>missing_data = df.isnull()</w:t>
      </w:r>
    </w:p>
    <w:p>
      <w:r>
        <w:t>print("Original Dataset Information:")</w:t>
      </w:r>
    </w:p>
    <w:p>
      <w:r>
        <w:t>df.info()</w:t>
      </w:r>
    </w:p>
    <w:p>
      <w:r>
        <w:t>df = df.fillna(df.mean(numeric_only=True))</w:t>
      </w:r>
    </w:p>
    <w:p>
      <w:r>
        <w:t>print("\nCleaned Patient Dataset:")</w:t>
      </w:r>
    </w:p>
    <w:p>
      <w:r>
        <w:t>print(df)</w:t>
      </w:r>
    </w:p>
    <w:p>
      <w:r>
        <w:t>print("\nMissing Data Map:")</w:t>
      </w:r>
    </w:p>
    <w:p>
      <w:r>
        <w:t>print(missing_data)</w:t>
      </w:r>
    </w:p>
    <w:p/>
    <w:p/>
    <w:p/>
    <w:p/>
    <w:p>
      <w:r>
        <w:rPr>
          <w:b/>
          <w:u w:val="single"/>
        </w:rPr>
        <w:t>3 Missing crop yield</w:t>
      </w:r>
    </w:p>
    <w:p/>
    <w:p>
      <w:r>
        <w:t>import pandas as pd</w:t>
      </w:r>
    </w:p>
    <w:p/>
    <w:p>
      <w:r>
        <w:t>df = pd.read_csv('agriculture_data.csv')</w:t>
      </w:r>
    </w:p>
    <w:p>
      <w:r>
        <w:t>print("Original Data:\n", df, "\n")</w:t>
      </w:r>
    </w:p>
    <w:p/>
    <w:p>
      <w:r>
        <w:t>df['CropYield'] = df['CropYield'].fillna(df['CropYield'].mean())</w:t>
      </w:r>
    </w:p>
    <w:p/>
    <w:p>
      <w:r>
        <w:t>print("EX.NO:3(b) HANDLING MISSING CROP YIELD INFO\n")</w:t>
      </w:r>
    </w:p>
    <w:p>
      <w:r>
        <w:t>print("Updated Data:\n", df)</w:t>
      </w:r>
    </w:p>
    <w:p/>
    <w:p/>
    <w:p/>
    <w:p>
      <w:r>
        <w:rPr>
          <w:b/>
          <w:u w:val="single"/>
        </w:rPr>
        <w:t>3 missing in humidity,temp</w:t>
      </w:r>
    </w:p>
    <w:p/>
    <w:p/>
    <w:p>
      <w:r>
        <w:t>import pandas as pd</w:t>
      </w:r>
    </w:p>
    <w:p/>
    <w:p>
      <w:r>
        <w:t>df = pd.read_csv('weather_data.csv')</w:t>
      </w:r>
    </w:p>
    <w:p>
      <w:r>
        <w:t>print("Original Data:\n", df, "\n")</w:t>
      </w:r>
    </w:p>
    <w:p/>
    <w:p>
      <w:r>
        <w:t>df['Temperature'] = df['Temperature'].fillna(df['Temperature'].mean())</w:t>
      </w:r>
    </w:p>
    <w:p>
      <w:r>
        <w:t>df['Humidity'] = df['Humidity'].fillna(df['Humidity'].mean())</w:t>
      </w:r>
    </w:p>
    <w:p/>
    <w:p>
      <w:r>
        <w:t>print("EX.NO:3(c) HANDLING MISSING TEMPERATURE AND HUMIDITY DATA\n")</w:t>
      </w:r>
    </w:p>
    <w:p>
      <w:r>
        <w:t>print("Updated Data:\n", df)</w:t>
      </w:r>
    </w:p>
    <w:p/>
    <w:p/>
    <w:p>
      <w:r>
        <w:rPr>
          <w:b/>
          <w:u w:val="single"/>
        </w:rPr>
        <w:t>3 sports missing data</w:t>
      </w:r>
    </w:p>
    <w:p/>
    <w:p>
      <w:r>
        <w:t>import pandas as pd</w:t>
      </w:r>
    </w:p>
    <w:p>
      <w:r>
        <w:t>import numpy as np</w:t>
      </w:r>
    </w:p>
    <w:p/>
    <w:p>
      <w:r>
        <w:t>data = {</w:t>
      </w:r>
    </w:p>
    <w:p>
      <w:r>
        <w:t>'Player': ['Rohit', 'Kohli', 'Dhoni', 'Hardik', 'Raina'],</w:t>
      </w:r>
    </w:p>
    <w:p>
      <w:r>
        <w:t>'Matches': [250, np.nan, 350, 150, np.nan],</w:t>
      </w:r>
    </w:p>
    <w:p>
      <w:r>
        <w:t>'Runs': [9800, 12000, np.nan, 4500, 7000]</w:t>
      </w:r>
    </w:p>
    <w:p>
      <w:r>
        <w:t>}</w:t>
      </w:r>
    </w:p>
    <w:p/>
    <w:p>
      <w:r>
        <w:t>df = pd.DataFrame(data)</w:t>
      </w:r>
    </w:p>
    <w:p>
      <w:r>
        <w:t>print("Original Data:\n", df, "\n")</w:t>
      </w:r>
    </w:p>
    <w:p/>
    <w:p>
      <w:r>
        <w:t>df['Matches'] = df['Matches'].fillna(df['Matches'].mean())</w:t>
      </w:r>
    </w:p>
    <w:p>
      <w:r>
        <w:t>df['Runs'] = df['Runs'].fillna(df['Runs'].median())</w:t>
      </w:r>
    </w:p>
    <w:p/>
    <w:p>
      <w:r>
        <w:t>print("After Handling Missing Data:\n", df)</w:t>
      </w:r>
    </w:p>
    <w:p/>
    <w:p/>
    <w:p/>
    <w:p>
      <w:r>
        <w:rPr>
          <w:b/>
          <w:u w:val="single"/>
        </w:rPr>
        <w:t>3 E commerce missing data</w:t>
      </w:r>
    </w:p>
    <w:p/>
    <w:p>
      <w:r>
        <w:t>import pandas as pd</w:t>
      </w:r>
    </w:p>
    <w:p>
      <w:r>
        <w:t>import numpy as np</w:t>
      </w:r>
    </w:p>
    <w:p/>
    <w:p>
      <w:r>
        <w:t>df = pd.DataFrame({</w:t>
      </w:r>
    </w:p>
    <w:p>
      <w:r>
        <w:t>'Order_ID': [1, 2, 3, 4, 5],</w:t>
      </w:r>
    </w:p>
    <w:p>
      <w:r>
        <w:t>'Customer': ['Alice', 'Bob', 'Charlie', np.nan, 'Eve'],</w:t>
      </w:r>
    </w:p>
    <w:p>
      <w:r>
        <w:t>'Amount': [2500, np.nan, 1800, 3000, np.nan],</w:t>
      </w:r>
    </w:p>
    <w:p>
      <w:r>
        <w:t>'Category': ['Electronics', 'Fashion', 'Grocery', 'Fashion', np.nan]</w:t>
      </w:r>
    </w:p>
    <w:p>
      <w:r>
        <w:t>})</w:t>
      </w:r>
    </w:p>
    <w:p/>
    <w:p>
      <w:r>
        <w:t>df['Amount'] = df['Amount'].fillna(df['Amount'].mean())</w:t>
      </w:r>
    </w:p>
    <w:p>
      <w:r>
        <w:t>df = df.fillna({'Customer': 'Unknown', 'Category': 'Unknown'})</w:t>
      </w:r>
    </w:p>
    <w:p/>
    <w:p>
      <w:r>
        <w:t>print(df)</w:t>
      </w:r>
    </w:p>
    <w:p/>
    <w:p/>
    <w:p>
      <w:r>
        <w:rPr>
          <w:b/>
          <w:u w:val="single"/>
        </w:rPr>
        <w:t>3 general data frame(dropna,fillna,interpolate)</w:t>
      </w:r>
    </w:p>
    <w:p/>
    <w:p>
      <w:r>
        <w:t>import pandas as pd</w:t>
      </w:r>
    </w:p>
    <w:p>
      <w:r>
        <w:t>import numpy as np</w:t>
      </w:r>
    </w:p>
    <w:p/>
    <w:p>
      <w:r>
        <w:t>df = pd.DataFrame({</w:t>
      </w:r>
    </w:p>
    <w:p>
      <w:r>
        <w:t>'Name': ['A', 'B', np.nan, 'D', 'E'],</w:t>
      </w:r>
    </w:p>
    <w:p>
      <w:r>
        <w:t>'Age': [20, np.nan, 25, np.nan, 22],</w:t>
      </w:r>
    </w:p>
    <w:p>
      <w:r>
        <w:t>'City': ['Delhi', 'Mumbai', 'Chennai', np.nan, 'Pune']</w:t>
      </w:r>
    </w:p>
    <w:p>
      <w:r>
        <w:t>})</w:t>
      </w:r>
    </w:p>
    <w:p/>
    <w:p>
      <w:r>
        <w:t>df = df.dropna(subset=['Name'])</w:t>
      </w:r>
    </w:p>
    <w:p>
      <w:r>
        <w:t>df['Age'] = df['Age'].interpolate().round().astype(int)</w:t>
      </w:r>
    </w:p>
    <w:p>
      <w:r>
        <w:t>df['City'] = df['City'].fillna('Unknown')</w:t>
      </w:r>
    </w:p>
    <w:p/>
    <w:p>
      <w:r>
        <w:t>print(df)</w:t>
      </w:r>
    </w:p>
    <w:p/>
    <w:p/>
    <w:p/>
    <w:p>
      <w:r>
        <w:rPr>
          <w:b/>
          <w:u w:val="single"/>
        </w:rPr>
        <w:t>4 student Hierarachical indexing</w:t>
      </w:r>
    </w:p>
    <w:p/>
    <w:p>
      <w:r>
        <w:t>import pandas as pd</w:t>
      </w:r>
    </w:p>
    <w:p/>
    <w:p>
      <w:r>
        <w:t>df = pd.read_csv('students.csv')</w:t>
      </w:r>
    </w:p>
    <w:p>
      <w:r>
        <w:t>print("Original Data:\n", df.head(), "\n")</w:t>
      </w:r>
    </w:p>
    <w:p/>
    <w:p>
      <w:r>
        <w:t>indexed_df = df.set_index(['Class', 'Section', 'Name'])</w:t>
      </w:r>
    </w:p>
    <w:p>
      <w:r>
        <w:t>print("DataFrame with Hierarchical Indexing:\n", indexed_df.head())</w:t>
      </w:r>
    </w:p>
    <w:p/>
    <w:p/>
    <w:p/>
    <w:p>
      <w:r>
        <w:rPr>
          <w:b/>
          <w:u w:val="single"/>
        </w:rPr>
        <w:t>4 prof dept hierarchy</w:t>
      </w:r>
    </w:p>
    <w:p/>
    <w:p>
      <w:r>
        <w:t>import pandas as pd</w:t>
      </w:r>
    </w:p>
    <w:p/>
    <w:p>
      <w:r>
        <w:t>df = pd.DataFrame({</w:t>
      </w:r>
    </w:p>
    <w:p>
      <w:r>
        <w:t>'Department': ['CSE', 'CSE', 'ECE', 'ECE', 'MECH', 'MECH'],</w:t>
      </w:r>
    </w:p>
    <w:p>
      <w:r>
        <w:t>'Course': ['AI', 'ML', 'VLSI', 'Embedded', 'Thermo', 'Design'],</w:t>
      </w:r>
    </w:p>
    <w:p>
      <w:r>
        <w:t>'Professor': ['Dr. Rao', 'Dr. Meena', 'Dr. Kumar', 'Dr. Priya', 'Dr. Ravi', 'Dr. Rekha'],</w:t>
      </w:r>
    </w:p>
    <w:p>
      <w:r>
        <w:t>'Students': [120, 80, 90, 100, 70, 110],</w:t>
      </w:r>
    </w:p>
    <w:p>
      <w:r>
        <w:t>'Avg_Grade': ['A', 'B+', 'A-', 'B', 'A', 'B+']</w:t>
      </w:r>
    </w:p>
    <w:p>
      <w:r>
        <w:t>})</w:t>
      </w:r>
    </w:p>
    <w:p/>
    <w:p>
      <w:r>
        <w:t>print("Original Data:\n", df, "\n")</w:t>
      </w:r>
    </w:p>
    <w:p/>
    <w:p>
      <w:r>
        <w:t>indexed_df = df.set_index(['Department', 'Course', 'Professor'])</w:t>
      </w:r>
    </w:p>
    <w:p>
      <w:r>
        <w:t>print("DataFrame with Hierarchical Indexing:\n", indexed_df)</w:t>
      </w:r>
    </w:p>
    <w:p/>
    <w:p/>
    <w:p/>
    <w:p>
      <w:r>
        <w:rPr>
          <w:b/>
          <w:u w:val="single"/>
        </w:rPr>
        <w:t>4 supplychain management</w:t>
      </w:r>
    </w:p>
    <w:p/>
    <w:p/>
    <w:p>
      <w:r>
        <w:t>import pandas as pd</w:t>
      </w:r>
    </w:p>
    <w:p/>
    <w:p>
      <w:r>
        <w:t>df = pd.DataFrame({</w:t>
      </w:r>
    </w:p>
    <w:p>
      <w:r>
        <w:t>'Warehouse': ['W1', 'W2', 'W1', 'W3', 'W2', 'W3'],</w:t>
      </w:r>
    </w:p>
    <w:p>
      <w:r>
        <w:t>'Product': ['Laptop', 'Laptop', 'Mobile', 'Mobile', 'TV', 'TV'],</w:t>
      </w:r>
    </w:p>
    <w:p>
      <w:r>
        <w:t>'Stock': [100, 80, 120, 90, 60, 70]</w:t>
      </w:r>
    </w:p>
    <w:p>
      <w:r>
        <w:t>})</w:t>
      </w:r>
    </w:p>
    <w:p/>
    <w:p>
      <w:r>
        <w:t>print("Original DataFrame:\n", df, "\n")</w:t>
      </w:r>
    </w:p>
    <w:p/>
    <w:p>
      <w:r>
        <w:t>df.set_index(['Warehouse', 'Product'], inplace=True)</w:t>
      </w:r>
    </w:p>
    <w:p>
      <w:r>
        <w:t>print("DataFrame with Hierarchical Indexing:\n", df)</w:t>
      </w:r>
    </w:p>
    <w:p/>
    <w:p/>
    <w:p/>
    <w:p/>
    <w:p>
      <w:r>
        <w:rPr>
          <w:b/>
          <w:u w:val="single"/>
        </w:rPr>
        <w:t>4 network,service,customer</w:t>
      </w:r>
    </w:p>
    <w:p/>
    <w:p>
      <w:r>
        <w:t>import pandas as pd</w:t>
      </w:r>
    </w:p>
    <w:p/>
    <w:p>
      <w:r>
        <w:t>df = pd.DataFrame({</w:t>
      </w:r>
    </w:p>
    <w:p>
      <w:r>
        <w:t>'Network': ['5G', '5G', '4G', '4G', 'Fiber', 'Fiber'],</w:t>
      </w:r>
    </w:p>
    <w:p>
      <w:r>
        <w:t>'Service': ['Streaming', 'Streaming', 'Browsing', 'Browsing', 'Gaming', 'Gaming'],</w:t>
      </w:r>
    </w:p>
    <w:p>
      <w:r>
        <w:t>'Customer_Segment': ['Premium', 'Basic', 'Premium', 'Basic', 'Premium', 'Basic'],</w:t>
      </w:r>
    </w:p>
    <w:p>
      <w:r>
        <w:t>'Active_Users': [5000, 3200, 4500, 2800, 4000, 3700],</w:t>
      </w:r>
    </w:p>
    <w:p>
      <w:r>
        <w:t>'Avg_Usage_GB': [50, 45, 60, 30, 55, 40]</w:t>
      </w:r>
    </w:p>
    <w:p>
      <w:r>
        <w:t>})</w:t>
      </w:r>
    </w:p>
    <w:p/>
    <w:p>
      <w:r>
        <w:t>print("Original DataFrame:\n", df, "\n")</w:t>
      </w:r>
    </w:p>
    <w:p/>
    <w:p>
      <w:r>
        <w:t>df.set_index(['Network', 'Service', 'Customer_Segment'], inplace=True)</w:t>
      </w:r>
    </w:p>
    <w:p>
      <w:r>
        <w:t>print("DataFrame with Hierarchical Indexing:\n", df)</w:t>
      </w:r>
    </w:p>
    <w:p/>
    <w:p/>
    <w:p/>
    <w:p>
      <w:r>
        <w:rPr>
          <w:b/>
          <w:u w:val="single"/>
        </w:rPr>
        <w:t>4 Indexing &amp; display</w:t>
      </w:r>
    </w:p>
    <w:p/>
    <w:p>
      <w:r>
        <w:t>import pandas as pd</w:t>
      </w:r>
    </w:p>
    <w:p>
      <w:r>
        <w:t>df = pd.read_csv('energy_data.csv', header=[0, 1, 2])</w:t>
      </w:r>
    </w:p>
    <w:p>
      <w:r>
        <w:t>print("Original DataFrame with Hierarchical Columns:\n")</w:t>
      </w:r>
    </w:p>
    <w:p>
      <w:r>
        <w:t>print(df)</w:t>
      </w:r>
    </w:p>
    <w:p>
      <w:r>
        <w:t>print("\nColumn Index Levels:", df.columns.nlevels)</w:t>
      </w:r>
    </w:p>
    <w:p/>
    <w:p/>
    <w:p/>
    <w:p/>
    <w:p/>
    <w:p>
      <w:r>
        <w:rPr>
          <w:b/>
          <w:u w:val="single"/>
        </w:rPr>
        <w:t>5 Pivot table</w:t>
      </w:r>
    </w:p>
    <w:p/>
    <w:p>
      <w:r>
        <w:t>import pandas as pd</w:t>
      </w:r>
    </w:p>
    <w:p>
      <w:r>
        <w:t>df = pd.DataFrame({</w:t>
      </w:r>
    </w:p>
    <w:p>
      <w:r>
        <w:t>"Student": ["Alice", "Alice", "Alice", "Bob", "Bob", "Charlie", "Charlie", "Charlie", "Charlie"],</w:t>
      </w:r>
    </w:p>
    <w:p>
      <w:r>
        <w:t>"Section": ["A", "A", "A", "B", "B", "A", "A", "B", "B"],</w:t>
      </w:r>
    </w:p>
    <w:p>
      <w:r>
        <w:t>"Subject": ["Math", "Science", "Science", "Math", "Math", "Science", "Math", "Math", "Science"],</w:t>
      </w:r>
    </w:p>
    <w:p>
      <w:r>
        <w:t>"Test1_Score": [85, 78, 88, 90, 95, 70, 80, 60, 75],</w:t>
      </w:r>
    </w:p>
    <w:p>
      <w:r>
        <w:t>"Test2_Score": [80, 85, 90, 92, 88, 75, 85, 65, 78]</w:t>
      </w:r>
    </w:p>
    <w:p>
      <w:r>
        <w:t>})</w:t>
      </w:r>
    </w:p>
    <w:p>
      <w:r>
        <w:t>print("EX.NO:5(a) DEMONSTRATE USAGE OF PIVOT TABLE DATE:\n")</w:t>
      </w:r>
    </w:p>
    <w:p>
      <w:r>
        <w:t>print("Original DataFrame:\n", df, "\n")</w:t>
      </w:r>
    </w:p>
    <w:p/>
    <w:p>
      <w:r>
        <w:t>print("Basic Pivot Table:\n", pd.pivot_table(df, index=['Student', 'Section'],</w:t>
      </w:r>
    </w:p>
    <w:p>
      <w:r>
        <w:t>values=['Test1_Score', 'Test2_Score']), "\n")</w:t>
      </w:r>
    </w:p>
    <w:p/>
    <w:p>
      <w:r>
        <w:t>print("Aggregate (Sum):\n", pd.pivot_table(df, index=['Student', 'Section'],</w:t>
      </w:r>
    </w:p>
    <w:p>
      <w:r>
        <w:t>values=['Test1_Score', 'Test2_Score'],</w:t>
      </w:r>
    </w:p>
    <w:p>
      <w:r>
        <w:t>aggfunc='sum'), "\n")</w:t>
      </w:r>
    </w:p>
    <w:p/>
    <w:p>
      <w:r>
        <w:t>print("Mean by Student &amp; Subject:\n", pd.pivot_table(df, index=['Student', 'Subject'],</w:t>
      </w:r>
    </w:p>
    <w:p>
      <w:r>
        <w:t>values=['Test1_Score', 'Test2_Score'],</w:t>
      </w:r>
    </w:p>
    <w:p>
      <w:r>
        <w:t>aggfunc='mean'), "\n")</w:t>
      </w:r>
    </w:p>
    <w:p/>
    <w:p>
      <w:r>
        <w:t>print("Multiple Aggregations:\n", pd.pivot_table(df, index=['Student', 'Subject'],</w:t>
      </w:r>
    </w:p>
    <w:p>
      <w:r>
        <w:t>values=['Test1_Score', 'Test2_Score'],</w:t>
      </w:r>
    </w:p>
    <w:p>
      <w:r>
        <w:t>aggfunc={'Test1_Score': 'mean',</w:t>
      </w:r>
    </w:p>
    <w:p>
      <w:r>
        <w:t>'Test2_Score': ['min', 'max', 'mean']}))</w:t>
      </w:r>
    </w:p>
    <w:p/>
    <w:p/>
    <w:p/>
    <w:p/>
    <w:p/>
    <w:p>
      <w:r>
        <w:rPr>
          <w:b/>
          <w:u w:val="single"/>
        </w:rPr>
        <w:t>5 Small business pivot table</w:t>
      </w:r>
    </w:p>
    <w:p/>
    <w:p>
      <w:r>
        <w:t>import pandas as pd</w:t>
      </w:r>
    </w:p>
    <w:p/>
    <w:p>
      <w:r>
        <w:t># Sample data</w:t>
      </w:r>
    </w:p>
    <w:p>
      <w:r>
        <w:t>data = {</w:t>
      </w:r>
    </w:p>
    <w:p>
      <w:r>
        <w:t>'Month': ['Jan', 'Jan', 'Feb', 'Feb', 'Mar', 'Mar', 'Jan', 'Feb', 'Mar'],</w:t>
      </w:r>
    </w:p>
    <w:p>
      <w:r>
        <w:t>'Product': ['Shoes', 'Bags', 'Shoes', 'Bags', 'Shoes', 'Bags', 'Shoes',</w:t>
      </w:r>
    </w:p>
    <w:p>
      <w:r>
        <w:t>'Shoes', 'Bags'],</w:t>
      </w:r>
    </w:p>
    <w:p>
      <w:r>
        <w:t>'Sales': [5000, 3000, 6000, 3500, 7000, 4000, 4500, 5500, 4200],</w:t>
      </w:r>
    </w:p>
    <w:p>
      <w:r>
        <w:t>'Returns': [200, 150, 250, 100, 300, 200, 180, 220, 170]</w:t>
      </w:r>
    </w:p>
    <w:p>
      <w:r>
        <w:t>}</w:t>
      </w:r>
    </w:p>
    <w:p/>
    <w:p>
      <w:r>
        <w:t># Create DataFrame</w:t>
      </w:r>
    </w:p>
    <w:p>
      <w:r>
        <w:t>df = pd.DataFrame(data)</w:t>
      </w:r>
    </w:p>
    <w:p/>
    <w:p>
      <w:r>
        <w:t># Create a pivot table</w:t>
      </w:r>
    </w:p>
    <w:p>
      <w:r>
        <w:t>pivot_table = pd.pivot_table(</w:t>
      </w:r>
    </w:p>
    <w:p>
      <w:r>
        <w:t>df,</w:t>
      </w:r>
    </w:p>
    <w:p>
      <w:r>
        <w:t>values=['Sales', 'Returns'],</w:t>
      </w:r>
    </w:p>
    <w:p>
      <w:r>
        <w:t>index='Product',</w:t>
      </w:r>
    </w:p>
    <w:p>
      <w:r>
        <w:t>columns='Month',</w:t>
      </w:r>
    </w:p>
    <w:p>
      <w:r>
        <w:t>aggfunc='sum',</w:t>
      </w:r>
    </w:p>
    <w:p>
      <w:r>
        <w:t>fill_value=0</w:t>
      </w:r>
    </w:p>
    <w:p>
      <w:r>
        <w:t>)</w:t>
      </w:r>
    </w:p>
    <w:p/>
    <w:p>
      <w:r>
        <w:t># Display pivot table</w:t>
      </w:r>
    </w:p>
    <w:p>
      <w:r>
        <w:t>print("Pivot Table - Monthly Sales and Returns by Product Type:\n")</w:t>
      </w:r>
    </w:p>
    <w:p>
      <w:r>
        <w:t>print(pivot_table)</w:t>
      </w:r>
    </w:p>
    <w:p/>
    <w:p/>
    <w:p>
      <w:r>
        <w:rPr>
          <w:b/>
          <w:u w:val="single"/>
        </w:rPr>
        <w:t>5  stock price,moving avg</w:t>
      </w:r>
    </w:p>
    <w:p/>
    <w:p/>
    <w:p>
      <w:r>
        <w:t>import pandas as pd</w:t>
      </w:r>
    </w:p>
    <w:p/>
    <w:p>
      <w:r>
        <w:t>df = pd.DataFrame({</w:t>
      </w:r>
    </w:p>
    <w:p>
      <w:r>
        <w:t>'Date': ['2025-10-01', '2025-10-01', '2025-10-02', '2025-10-02', '2025-10-03', '2025-10-03'],</w:t>
      </w:r>
    </w:p>
    <w:p>
      <w:r>
        <w:t>'Company': ['AAPL', 'MSFT', 'AAPL', 'MSFT', 'AAPL', 'MSFT'],</w:t>
      </w:r>
    </w:p>
    <w:p>
      <w:r>
        <w:t>'Stock_Price': [180, 320, 185, 325, 190, 330],</w:t>
      </w:r>
    </w:p>
    <w:p>
      <w:r>
        <w:t>'Volume': [2000, 2500, 2100, 2400, 2300, 2600]</w:t>
      </w:r>
    </w:p>
    <w:p>
      <w:r>
        <w:t>})</w:t>
      </w:r>
    </w:p>
    <w:p/>
    <w:p>
      <w:r>
        <w:t>print("Original Data:\n", df, "\n")</w:t>
      </w:r>
    </w:p>
    <w:p/>
    <w:p>
      <w:r>
        <w:t>pivot = pd.pivot_table(df, index='Date', columns='Company', values=['Stock_Price', 'Volume'])</w:t>
      </w:r>
    </w:p>
    <w:p>
      <w:r>
        <w:t>print("Pivot Table:\n", pivot, "\n")</w:t>
      </w:r>
    </w:p>
    <w:p/>
    <w:p>
      <w:r>
        <w:t>aapl = df[df['Company'] == 'AAPL'].copy()</w:t>
      </w:r>
    </w:p>
    <w:p>
      <w:r>
        <w:t>aapl['Moving_Avg'] = aapl['Stock_Price'].rolling(3).mean()</w:t>
      </w:r>
    </w:p>
    <w:p>
      <w:r>
        <w:t>print("AAPL Moving Average:\n", aapl[['Date', 'Stock_Price', 'Moving_Avg']])</w:t>
      </w:r>
    </w:p>
    <w:p/>
    <w:p/>
    <w:p>
      <w:r>
        <w:rPr>
          <w:b/>
          <w:u w:val="single"/>
        </w:rPr>
        <w:t>5 manufac</w:t>
      </w:r>
    </w:p>
    <w:p/>
    <w:p>
      <w:r>
        <w:t>import pandas as pd</w:t>
      </w:r>
    </w:p>
    <w:p/>
    <w:p>
      <w:r>
        <w:t>data = {</w:t>
      </w:r>
    </w:p>
    <w:p>
      <w:r>
        <w:t>'Factory': ['F1', 'F1', 'F2', 'F2', 'F3', 'F3'],</w:t>
      </w:r>
    </w:p>
    <w:p>
      <w:r>
        <w:t>'Product': ['A', 'B', 'A', 'B', 'A', 'B'],</w:t>
      </w:r>
    </w:p>
    <w:p>
      <w:r>
        <w:t>'Units_Produced': [500, 400, 550, 420, 600, 450],</w:t>
      </w:r>
    </w:p>
    <w:p>
      <w:r>
        <w:t>'Defective_Units': [10, 15, 12, 18, 8, 20]</w:t>
      </w:r>
    </w:p>
    <w:p>
      <w:r>
        <w:t>}</w:t>
      </w:r>
    </w:p>
    <w:p/>
    <w:p>
      <w:r>
        <w:t>df = pd.DataFrame(data)</w:t>
      </w:r>
    </w:p>
    <w:p>
      <w:r>
        <w:t>print("Original Data:\n", df, "\n")</w:t>
      </w:r>
    </w:p>
    <w:p/>
    <w:p>
      <w:r>
        <w:t>pivot = pd.pivot_table(df, index='Factory', columns='Product',</w:t>
      </w:r>
    </w:p>
    <w:p>
      <w:r>
        <w:t>values=['Units_Produced', 'Defective_Units'],</w:t>
      </w:r>
    </w:p>
    <w:p>
      <w:r>
        <w:t>aggfunc=['sum', 'mean'])</w:t>
      </w:r>
    </w:p>
    <w:p>
      <w:r>
        <w:t>print("Pivot Table:\n", pivot)</w:t>
      </w:r>
    </w:p>
    <w:p/>
    <w:p/>
    <w:p/>
    <w:p>
      <w:r>
        <w:rPr>
          <w:b/>
          <w:u w:val="single"/>
        </w:rPr>
        <w:t>6 Eval()</w:t>
      </w:r>
    </w:p>
    <w:p/>
    <w:p>
      <w:r>
        <w:t>expr = input("Enter a math expression (in terms of x): ")</w:t>
      </w:r>
    </w:p>
    <w:p>
      <w:r>
        <w:t>x = float(input("Enter the value of x: "))</w:t>
      </w:r>
    </w:p>
    <w:p/>
    <w:p>
      <w:r>
        <w:t>result = eval(expr)</w:t>
      </w:r>
    </w:p>
    <w:p/>
    <w:p>
      <w:r>
        <w:t>print("Result =", result)</w:t>
      </w:r>
    </w:p>
    <w:p/>
    <w:p/>
    <w:p>
      <w:r>
        <w:rPr>
          <w:b/>
          <w:u w:val="single"/>
        </w:rPr>
        <w:t>6 eval math op</w:t>
      </w:r>
    </w:p>
    <w:p/>
    <w:p>
      <w:r>
        <w:t>import numpy as np</w:t>
      </w:r>
    </w:p>
    <w:p>
      <w:r>
        <w:t>import pandas as pd</w:t>
      </w:r>
    </w:p>
    <w:p/>
    <w:p>
      <w:r>
        <w:t>expr = input("Enter the function (in terms of x, y, and z): ")</w:t>
      </w:r>
    </w:p>
    <w:p/>
    <w:p>
      <w:r>
        <w:t>x = int(input("Enter the value of x: "))</w:t>
      </w:r>
    </w:p>
    <w:p>
      <w:r>
        <w:t>y = int(input("Enter the value of y: "))</w:t>
      </w:r>
    </w:p>
    <w:p>
      <w:r>
        <w:t>z = int(input("Enter the value of z: "))</w:t>
      </w:r>
    </w:p>
    <w:p/>
    <w:p>
      <w:r>
        <w:t>result = eval(expr)</w:t>
      </w:r>
    </w:p>
    <w:p/>
    <w:p>
      <w:r>
        <w:t>print("Result", result)</w:t>
      </w:r>
    </w:p>
    <w:p/>
    <w:p/>
    <w:p/>
    <w:p>
      <w:r>
        <w:rPr>
          <w:b/>
          <w:u w:val="single"/>
        </w:rPr>
        <w:t>6 Currency conversion</w:t>
      </w:r>
    </w:p>
    <w:p/>
    <w:p>
      <w:r>
        <w:t>exchange = {'USD': 1, 'INR': 83.2, 'EUR': 0.85, 'JPY': 140.3}</w:t>
      </w:r>
    </w:p>
    <w:p/>
    <w:p>
      <w:r>
        <w:t>amt = float(input("Enter amount: "))</w:t>
      </w:r>
    </w:p>
    <w:p>
      <w:r>
        <w:t>f = input("From: ").upper()</w:t>
      </w:r>
    </w:p>
    <w:p>
      <w:r>
        <w:t>t = input("To: ").upper()</w:t>
      </w:r>
    </w:p>
    <w:p/>
    <w:p>
      <w:r>
        <w:t>if f in exchange and t in exchange:</w:t>
      </w:r>
    </w:p>
    <w:p>
      <w:r>
        <w:t>result = amt / exchange[f] * exchange[t]</w:t>
      </w:r>
    </w:p>
    <w:p>
      <w:r>
        <w:t>print(f"{amt} {f} = {round(result, 2)} {t}")</w:t>
      </w:r>
    </w:p>
    <w:p>
      <w:r>
        <w:t>else:</w:t>
      </w:r>
    </w:p>
    <w:p>
      <w:r>
        <w:t>print("Invalid currency")</w:t>
      </w:r>
    </w:p>
    <w:p/>
    <w:p>
      <w:r>
        <w:rPr>
          <w:b/>
          <w:u w:val="single"/>
        </w:rPr>
        <w:t>6 query()</w:t>
      </w:r>
    </w:p>
    <w:p/>
    <w:p>
      <w:r>
        <w:t>import pandas as pd</w:t>
      </w:r>
    </w:p>
    <w:p/>
    <w:p>
      <w:r>
        <w:t>df = pd.DataFrame({</w:t>
      </w:r>
    </w:p>
    <w:p>
      <w:r>
        <w:t>'Name': ['A', 'B', 'C', 'D'],</w:t>
      </w:r>
    </w:p>
    <w:p>
      <w:r>
        <w:t>'Age': [25, 30, 35, 28],</w:t>
      </w:r>
    </w:p>
    <w:p>
      <w:r>
        <w:t>'Salary': [40000, 50000, 60000, 45000]</w:t>
      </w:r>
    </w:p>
    <w:p>
      <w:r>
        <w:t>})</w:t>
      </w:r>
    </w:p>
    <w:p/>
    <w:p>
      <w:r>
        <w:t>print(df.query('Age &gt; 25'))</w:t>
      </w:r>
    </w:p>
    <w:p>
      <w:r>
        <w:t>df['Bonus'] = pd.eval('df.Salary * 0.1')</w:t>
      </w:r>
    </w:p>
    <w:p>
      <w:r>
        <w:t>print(df)</w:t>
      </w:r>
    </w:p>
    <w:p/>
    <w:p/>
    <w:p>
      <w:r>
        <w:rPr>
          <w:b/>
          <w:u w:val="single"/>
        </w:rPr>
        <w:t>6 multi level sales data analysis</w:t>
      </w:r>
    </w:p>
    <w:p/>
    <w:p>
      <w:r>
        <w:t>import pandas as pd</w:t>
      </w:r>
    </w:p>
    <w:p/>
    <w:p>
      <w:r>
        <w:t>df = pd.DataFrame({</w:t>
      </w:r>
    </w:p>
    <w:p>
      <w:r>
        <w:t>'Product': ['Laptop', 'Mobile', 'TV'],</w:t>
      </w:r>
    </w:p>
    <w:p>
      <w:r>
        <w:t>'Sales': [50000, 30000, 60000],</w:t>
      </w:r>
    </w:p>
    <w:p>
      <w:r>
        <w:t>'Profit': [8000, 5000, 9000]</w:t>
      </w:r>
    </w:p>
    <w:p>
      <w:r>
        <w:t>})</w:t>
      </w:r>
    </w:p>
    <w:p/>
    <w:p>
      <w:r>
        <w:t>print(df.query('Sales &gt; 40000'))</w:t>
      </w:r>
    </w:p>
    <w:p>
      <w:r>
        <w:t>df['Profit_%'] = pd.eval('(df.Profit / df.Sales) * 100')</w:t>
      </w:r>
    </w:p>
    <w:p>
      <w:r>
        <w:t>print(df)</w:t>
      </w:r>
    </w:p>
    <w:p/>
    <w:p/>
    <w:p/>
    <w:p/>
    <w:p/>
    <w:p>
      <w:r>
        <w:rPr>
          <w:b/>
          <w:u w:val="single"/>
        </w:rPr>
        <w:t>7 Scatter plot</w:t>
      </w:r>
    </w:p>
    <w:p/>
    <w:p>
      <w:r>
        <w:t>import matplotlib.pyplot as plt</w:t>
      </w:r>
    </w:p>
    <w:p>
      <w:r>
        <w:t>hours = [2, 3, 4, 5, 6, 7, 8, 9, 10]</w:t>
      </w:r>
    </w:p>
    <w:p>
      <w:r>
        <w:t>scores = [50, 55, 60, 65, 70, 75, 80, 85, 90]</w:t>
      </w:r>
    </w:p>
    <w:p>
      <w:r>
        <w:t>plt.scatter(hours, scores, color='red', marker='o')</w:t>
      </w:r>
    </w:p>
    <w:p>
      <w:r>
        <w:t>plt.title("Study Hours vs Exam Scores")</w:t>
      </w:r>
    </w:p>
    <w:p>
      <w:r>
        <w:t>plt.xlabel("Hours of Study")</w:t>
      </w:r>
    </w:p>
    <w:p>
      <w:r>
        <w:t>plt.ylabel("Exam Score (%)")</w:t>
      </w:r>
    </w:p>
    <w:p>
      <w:r>
        <w:t>plt.show()</w:t>
      </w:r>
    </w:p>
    <w:p/>
    <w:p/>
    <w:p>
      <w:r>
        <w:rPr>
          <w:b/>
          <w:u w:val="single"/>
        </w:rPr>
        <w:t>7 3D Scatter plot</w:t>
      </w:r>
    </w:p>
    <w:p/>
    <w:p>
      <w:r>
        <w:t>import matplotlib.pyplot as plt</w:t>
      </w:r>
    </w:p>
    <w:p>
      <w:r>
        <w:t>from mpl_toolkits.mplot3d import Axes3D</w:t>
      </w:r>
    </w:p>
    <w:p/>
    <w:p>
      <w:r>
        <w:t>x = [10, 20, 30]</w:t>
      </w:r>
    </w:p>
    <w:p>
      <w:r>
        <w:t>y = [15, 25, 35]</w:t>
      </w:r>
    </w:p>
    <w:p>
      <w:r>
        <w:t>z = [5, 10, 15]</w:t>
      </w:r>
    </w:p>
    <w:p/>
    <w:p>
      <w:r>
        <w:t>ax = plt.axes(projection='3d')</w:t>
      </w:r>
    </w:p>
    <w:p>
      <w:r>
        <w:t>ax.scatter(x, y, z, color='purple')</w:t>
      </w:r>
    </w:p>
    <w:p>
      <w:r>
        <w:t>plt.show()</w:t>
      </w:r>
    </w:p>
    <w:p/>
    <w:p/>
    <w:p>
      <w:r>
        <w:rPr>
          <w:b/>
          <w:u w:val="single"/>
        </w:rPr>
        <w:t>7 3D plot</w:t>
      </w:r>
    </w:p>
    <w:p/>
    <w:p/>
    <w:p>
      <w:r>
        <w:t>import matplotlib.pyplot as plt</w:t>
      </w:r>
    </w:p>
    <w:p>
      <w:r>
        <w:t>from mpl_toolkits.mplot3d import Axes3D</w:t>
      </w:r>
    </w:p>
    <w:p/>
    <w:p>
      <w:r>
        <w:t>x = [1, 2, 3, 4]</w:t>
      </w:r>
    </w:p>
    <w:p>
      <w:r>
        <w:t>y = [2, 3, 4, 5]</w:t>
      </w:r>
    </w:p>
    <w:p>
      <w:r>
        <w:t>z = [3, 4, 5, 6]</w:t>
      </w:r>
    </w:p>
    <w:p/>
    <w:p>
      <w:r>
        <w:t>ax = plt.axes(projection='3d')</w:t>
      </w:r>
    </w:p>
    <w:p>
      <w:r>
        <w:t>ax.plot3D(x, y, z)</w:t>
      </w:r>
    </w:p>
    <w:p>
      <w:r>
        <w:t>plt.show()</w:t>
      </w:r>
    </w:p>
    <w:p/>
    <w:p/>
    <w:p/>
    <w:p>
      <w:r>
        <w:rPr>
          <w:b/>
          <w:u w:val="single"/>
        </w:rPr>
        <w:t>7 3d pollution scatter plot</w:t>
      </w:r>
    </w:p>
    <w:p/>
    <w:p>
      <w:r>
        <w:t>import matplotlib.pyplot as plt</w:t>
      </w:r>
    </w:p>
    <w:p>
      <w:r>
        <w:t>from mpl_toolkits.mplot3d import Axes3D</w:t>
      </w:r>
    </w:p>
    <w:p/>
    <w:p>
      <w:r>
        <w:t>PM2_5 = [180, 120, 90, 150, 70]</w:t>
      </w:r>
    </w:p>
    <w:p>
      <w:r>
        <w:t>PM10 = [250, 180, 140, 200, 100]</w:t>
      </w:r>
    </w:p>
    <w:p>
      <w:r>
        <w:t>NO2 = [80, 60, 40, 55, 35]</w:t>
      </w:r>
    </w:p>
    <w:p/>
    <w:p>
      <w:r>
        <w:t>ax = plt.axes(projection='3d')</w:t>
      </w:r>
    </w:p>
    <w:p>
      <w:r>
        <w:t>ax.scatter(PM2_5, PM10, NO2, color='green')</w:t>
      </w:r>
    </w:p>
    <w:p>
      <w:r>
        <w:t>ax.set_xlabel('PM2.5')</w:t>
      </w:r>
    </w:p>
    <w:p>
      <w:r>
        <w:t>ax.set_ylabel('PM10')</w:t>
      </w:r>
    </w:p>
    <w:p>
      <w:r>
        <w:t>ax.set_zlabel('NO2')</w:t>
      </w:r>
    </w:p>
    <w:p>
      <w:r>
        <w:t>plt.show()</w:t>
      </w:r>
    </w:p>
    <w:p/>
    <w:p/>
    <w:p>
      <w:r>
        <w:rPr>
          <w:b/>
          <w:u w:val="single"/>
        </w:rPr>
        <w:t>7 3D pie,bar chart</w:t>
      </w:r>
    </w:p>
    <w:p/>
    <w:p>
      <w:r>
        <w:t>import matplotlib.pyplot as plt</w:t>
      </w:r>
    </w:p>
    <w:p>
      <w:r>
        <w:t>from mpl_toolkits.mplot3d import Axes3D</w:t>
      </w:r>
    </w:p>
    <w:p/>
    <w:p>
      <w:r>
        <w:t>x = [1, 2, 3, 4]</w:t>
      </w:r>
    </w:p>
    <w:p>
      <w:r>
        <w:t>y = [30, 20, 40, 10]</w:t>
      </w:r>
    </w:p>
    <w:p/>
    <w:p>
      <w:r>
        <w:t>fig = plt.figure()</w:t>
      </w:r>
    </w:p>
    <w:p>
      <w:r>
        <w:t>ax = fig.add_subplot(111, projection='3d')</w:t>
      </w:r>
    </w:p>
    <w:p/>
    <w:p>
      <w:r>
        <w:t>ax.bar(x, y, zs=0, zdir='y', color='orange', alpha=0.8)</w:t>
      </w:r>
    </w:p>
    <w:p/>
    <w:p>
      <w:r>
        <w:t>ax.set_xlabel('Category')</w:t>
      </w:r>
    </w:p>
    <w:p>
      <w:r>
        <w:t>ax.set_ylabel('Y')</w:t>
      </w:r>
    </w:p>
    <w:p>
      <w:r>
        <w:t>ax.set_zlabel('Value')</w:t>
      </w:r>
    </w:p>
    <w:p>
      <w:r>
        <w:t>plt.title('3D Bar Chart')</w:t>
      </w:r>
    </w:p>
    <w:p/>
    <w:p>
      <w:r>
        <w:t>plt.show()</w:t>
      </w:r>
    </w:p>
    <w:p/>
    <w:p/>
    <w:p/>
    <w:p>
      <w:r>
        <w:rPr>
          <w:b/>
          <w:u w:val="single"/>
        </w:rPr>
        <w:t>7 2D line plot</w:t>
      </w:r>
    </w:p>
    <w:p/>
    <w:p>
      <w:r>
        <w:t>import matplotlib.pyplot as plt</w:t>
      </w:r>
    </w:p>
    <w:p/>
    <w:p>
      <w:r>
        <w:t>years = [2013, 2014, 2015, 2016, 2017, 2018, 2019, 2020, 2021, 2022]</w:t>
      </w:r>
    </w:p>
    <w:p>
      <w:r>
        <w:t>temp_change = [0.62, 0.74, 0.90, 1.01, 0.93, 0.85, 0.98, 1.02, 0.85, 0.89]</w:t>
      </w:r>
    </w:p>
    <w:p/>
    <w:p>
      <w:r>
        <w:t>print("EX.NO:7(b) DEMONSTRATE 2D LINE PLOT FOR GLOBAL TEMPERATURE CHANGE DATE:\n")</w:t>
      </w:r>
    </w:p>
    <w:p/>
    <w:p>
      <w:r>
        <w:t>plt.plot(years, temp_change, marker='o')</w:t>
      </w:r>
    </w:p>
    <w:p>
      <w:r>
        <w:t>plt.title("Global Temperature Change (2013-2022)")</w:t>
      </w:r>
    </w:p>
    <w:p>
      <w:r>
        <w:t>plt.xlabel("Year")</w:t>
      </w:r>
    </w:p>
    <w:p>
      <w:r>
        <w:t>plt.ylabel("Temperature Change (°C)")</w:t>
      </w:r>
    </w:p>
    <w:p>
      <w:r>
        <w:t>plt.grid(True)</w:t>
      </w:r>
    </w:p>
    <w:p>
      <w:r>
        <w:t>plt.show()</w:t>
      </w:r>
    </w:p>
    <w:p/>
    <w:p/>
    <w:p/>
    <w:p/>
    <w:p>
      <w:r>
        <w:rPr>
          <w:b/>
          <w:u w:val="single"/>
        </w:rPr>
        <w:t>7 2d pie,bar chart</w:t>
      </w:r>
    </w:p>
    <w:p/>
    <w:p>
      <w:r>
        <w:t>import matplotlib.pyplot as plt</w:t>
      </w:r>
    </w:p>
    <w:p/>
    <w:p>
      <w:r>
        <w:t>x = ['A', 'B', 'C', 'D']</w:t>
      </w:r>
    </w:p>
    <w:p>
      <w:r>
        <w:t>y = [30, 20, 40, 10]</w:t>
      </w:r>
    </w:p>
    <w:p/>
    <w:p>
      <w:r>
        <w:t>plt.bar(x, y, color='skyblue')</w:t>
      </w:r>
    </w:p>
    <w:p>
      <w:r>
        <w:t>plt.title('Bar Chart')</w:t>
      </w:r>
    </w:p>
    <w:p>
      <w:r>
        <w:t>plt.show()</w:t>
      </w:r>
    </w:p>
    <w:p>
      <w:r>
        <w:t>plt.pie(y, labels=x, autopct='%1.1f%%')</w:t>
      </w:r>
    </w:p>
    <w:p>
      <w:r>
        <w:t>plt.title('Pie Chart')</w:t>
      </w:r>
    </w:p>
    <w:p>
      <w:r>
        <w:t>plt.show()</w:t>
      </w:r>
    </w:p>
    <w:p/>
    <w:p/>
    <w:p/>
    <w:p>
      <w:r>
        <w:rPr>
          <w:b/>
          <w:u w:val="single"/>
        </w:rPr>
        <w:t>8 Facebook</w:t>
      </w:r>
    </w:p>
    <w:p/>
    <w:p>
      <w:r>
        <w:t>import pandas as pd</w:t>
      </w:r>
    </w:p>
    <w:p>
      <w:r>
        <w:t>import matplotlib.pyplot as plt</w:t>
      </w:r>
    </w:p>
    <w:p/>
    <w:p>
      <w:r>
        <w:t>data = {</w:t>
      </w:r>
    </w:p>
    <w:p>
      <w:r>
        <w:t>'Post_ID': [101, 102, 103, 104, 105],</w:t>
      </w:r>
    </w:p>
    <w:p>
      <w:r>
        <w:t>'Likes': [250, 400, 300, 500, 450],</w:t>
      </w:r>
    </w:p>
    <w:p>
      <w:r>
        <w:t>'Love': [100, 120, 80, 150, 130],</w:t>
      </w:r>
    </w:p>
    <w:p>
      <w:r>
        <w:t>'Haha': [40, 60, 30, 50, 70],</w:t>
      </w:r>
    </w:p>
    <w:p>
      <w:r>
        <w:t>'Angry': [10, 15, 5, 8, 12]</w:t>
      </w:r>
    </w:p>
    <w:p>
      <w:r>
        <w:t>}</w:t>
      </w:r>
    </w:p>
    <w:p/>
    <w:p>
      <w:r>
        <w:t>df = pd.DataFrame(data)</w:t>
      </w:r>
    </w:p>
    <w:p>
      <w:r>
        <w:t>df['Total'] = df[['Likes', 'Love', 'Haha', 'Angry']].sum(axis=1)</w:t>
      </w:r>
    </w:p>
    <w:p>
      <w:r>
        <w:t>print(df)</w:t>
      </w:r>
    </w:p>
    <w:p/>
    <w:p>
      <w:r>
        <w:t>df.plot(x='Post_ID', y=['Likes', 'Love', 'Haha', 'Angry'], kind='bar')</w:t>
      </w:r>
    </w:p>
    <w:p>
      <w:r>
        <w:t>plt.title('Facebook Reactions')</w:t>
      </w:r>
    </w:p>
    <w:p>
      <w:r>
        <w:t>plt.show()</w:t>
      </w:r>
    </w:p>
    <w:p/>
    <w:p/>
    <w:p/>
    <w:p/>
    <w:p>
      <w:r>
        <w:rPr>
          <w:b/>
          <w:u w:val="single"/>
        </w:rPr>
        <w:t>8 Traffic</w:t>
      </w:r>
    </w:p>
    <w:p/>
    <w:p/>
    <w:p>
      <w:r>
        <w:t>import pandas as pd</w:t>
      </w:r>
    </w:p>
    <w:p>
      <w:r>
        <w:t>import matplotlib.pyplot as plt</w:t>
      </w:r>
    </w:p>
    <w:p/>
    <w:p>
      <w:r>
        <w:t>data = {'Time': ['Morning', 'Noon', 'Evening', 'Night'],</w:t>
      </w:r>
    </w:p>
    <w:p>
      <w:r>
        <w:t>'Vehicles': [1200, 800, 1500, 500]}</w:t>
      </w:r>
    </w:p>
    <w:p/>
    <w:p>
      <w:r>
        <w:t>df = pd.DataFrame(data)</w:t>
      </w:r>
    </w:p>
    <w:p>
      <w:r>
        <w:t>print("Peak Traffic:", df.loc[df['Vehicles'].idxmax(), 'Time'])</w:t>
      </w:r>
    </w:p>
    <w:p/>
    <w:p>
      <w:r>
        <w:t>plt.plot(df['Time'], df['Vehicles'], marker='o')</w:t>
      </w:r>
    </w:p>
    <w:p>
      <w:r>
        <w:t>plt.title('Vehicle Traffic Analysis')</w:t>
      </w:r>
    </w:p>
    <w:p>
      <w:r>
        <w:t>plt.show()</w:t>
      </w:r>
    </w:p>
    <w:p/>
    <w:p/>
    <w:p/>
    <w:p/>
    <w:p/>
    <w:p>
      <w:r>
        <w:rPr>
          <w:b/>
          <w:u w:val="single"/>
        </w:rPr>
        <w:t>8 Spotify</w:t>
      </w:r>
    </w:p>
    <w:p/>
    <w:p>
      <w:r>
        <w:t>import matplotlib.pyplot as plt</w:t>
      </w:r>
    </w:p>
    <w:p/>
    <w:p>
      <w:r>
        <w:t>artists = ['Arijit', 'Shreya', 'Darshan', 'Armaan', 'Neha']</w:t>
      </w:r>
    </w:p>
    <w:p>
      <w:r>
        <w:t>streams = [450, 380, 300, 270, 250]</w:t>
      </w:r>
    </w:p>
    <w:p/>
    <w:p>
      <w:r>
        <w:t>print("Most Streamed Artist:", artists[streams.index(max(streams))])</w:t>
      </w:r>
    </w:p>
    <w:p/>
    <w:p>
      <w:r>
        <w:t>plt.bar(artists, streams, color='purple')</w:t>
      </w:r>
    </w:p>
    <w:p>
      <w:r>
        <w:t>plt.title('Spotify Music Streams')</w:t>
      </w:r>
    </w:p>
    <w:p>
      <w:r>
        <w:t>plt.xlabel('Artist')</w:t>
      </w:r>
    </w:p>
    <w:p>
      <w:r>
        <w:t>plt.ylabel('Streams (Millions)')</w:t>
      </w:r>
    </w:p>
    <w:p>
      <w:r>
        <w:t>plt.show()</w:t>
      </w:r>
    </w:p>
    <w:p/>
    <w:p/>
    <w:p/>
    <w:p/>
    <w:p>
      <w:r>
        <w:rPr>
          <w:b/>
          <w:u w:val="single"/>
        </w:rPr>
        <w:t>8 Smart home</w:t>
      </w:r>
    </w:p>
    <w:p/>
    <w:p/>
    <w:p>
      <w:r>
        <w:t>import matplotlib.pyplot as plt</w:t>
      </w:r>
    </w:p>
    <w:p/>
    <w:p>
      <w:r>
        <w:t>rooms = ['Living Room', 'Bedroom', 'Kitchen', 'Bathroom']</w:t>
      </w:r>
    </w:p>
    <w:p>
      <w:r>
        <w:t>energy = [120, 90, 150, 60]</w:t>
      </w:r>
    </w:p>
    <w:p/>
    <w:p>
      <w:r>
        <w:t># Bar chart</w:t>
      </w:r>
    </w:p>
    <w:p>
      <w:r>
        <w:t>plt.bar(rooms, energy, color='orange')</w:t>
      </w:r>
    </w:p>
    <w:p>
      <w:r>
        <w:t>plt.title('Energy Consumption')</w:t>
      </w:r>
    </w:p>
    <w:p>
      <w:r>
        <w:t>plt.show()</w:t>
      </w:r>
    </w:p>
    <w:p/>
    <w:p>
      <w:r>
        <w:t># Pie chart</w:t>
      </w:r>
    </w:p>
    <w:p>
      <w:r>
        <w:t>plt.pie(energy, labels=rooms, autopct='%1.1f%%')</w:t>
      </w:r>
    </w:p>
    <w:p>
      <w:r>
        <w:t>plt.title('Energy Consumption Share')</w:t>
      </w:r>
    </w:p>
    <w:p>
      <w:r>
        <w:t>plt.show()</w:t>
      </w:r>
    </w:p>
    <w:p/>
    <w:p/>
    <w:p>
      <w:r>
        <w:rPr>
          <w:b/>
          <w:u w:val="single"/>
        </w:rPr>
        <w:t>9 twitter:</w:t>
      </w:r>
    </w:p>
    <w:p/>
    <w:p/>
    <w:p>
      <w:r>
        <w:t>import matplotlib.pyplot as plt</w:t>
      </w:r>
    </w:p>
    <w:p/>
    <w:p>
      <w:r>
        <w:t>sentiments = ['Positive', 'Negative', 'Neutral', 'Positive', 'Negative', 'Positive']</w:t>
      </w:r>
    </w:p>
    <w:p>
      <w:r>
        <w:t>counts = {'Positive': 3, 'Negative': 2, 'Neutral': 1}</w:t>
      </w:r>
    </w:p>
    <w:p/>
    <w:p>
      <w:r>
        <w:t>plt.bar(counts.keys(), counts.values(), color=['green', 'red', 'gray'])</w:t>
      </w:r>
    </w:p>
    <w:p>
      <w:r>
        <w:t>plt.title('Tweet Sentiment Analysis')</w:t>
      </w:r>
    </w:p>
    <w:p>
      <w:r>
        <w:t>plt.show()</w:t>
      </w:r>
    </w:p>
    <w:p/>
    <w:p/>
    <w:p/>
    <w:p>
      <w:r>
        <w:rPr>
          <w:b/>
          <w:u w:val="single"/>
        </w:rPr>
        <w:t>9 Traveller sntiment data analysis</w:t>
      </w:r>
    </w:p>
    <w:p/>
    <w:p/>
    <w:p/>
    <w:p>
      <w:r>
        <w:t>from textblob import TextBlob</w:t>
      </w:r>
    </w:p>
    <w:p>
      <w:r>
        <w:t>import pandas as pd</w:t>
      </w:r>
    </w:p>
    <w:p/>
    <w:p>
      <w:r>
        <w:t>data = ['Good service', 'Bad flight', 'Amazing stay', 'Average food']</w:t>
      </w:r>
    </w:p>
    <w:p>
      <w:r>
        <w:t>df = pd.DataFrame(data, columns=['Review'])</w:t>
      </w:r>
    </w:p>
    <w:p/>
    <w:p>
      <w:r>
        <w:t>df['Sentiment'] = df['Review'].apply(lambda x: 'Positive' if TextBlob(x).sentiment.polarity &gt; 0 else 'Negative')</w:t>
      </w:r>
    </w:p>
    <w:p/>
    <w:p>
      <w:r>
        <w:t>print(df)</w:t>
      </w:r>
    </w:p>
    <w:p/>
    <w:p/>
    <w:p>
      <w:r>
        <w:rPr>
          <w:b/>
          <w:u w:val="single"/>
        </w:rPr>
        <w:t>9 news sentiment</w:t>
      </w:r>
    </w:p>
    <w:p/>
    <w:p/>
    <w:p>
      <w:r>
        <w:t>from nltk.sentiment.vader import SentimentIntensityAnalyzer</w:t>
      </w:r>
    </w:p>
    <w:p>
      <w:r>
        <w:t>import nltk</w:t>
      </w:r>
    </w:p>
    <w:p/>
    <w:p>
      <w:r>
        <w:t>nltk.download('vader_lexicon')</w:t>
      </w:r>
    </w:p>
    <w:p/>
    <w:p>
      <w:r>
        <w:t>news = [</w:t>
      </w:r>
    </w:p>
    <w:p>
      <w:r>
        <w:t>"Stock market gained this week.",</w:t>
      </w:r>
    </w:p>
    <w:p>
      <w:r>
        <w:t>"Floods caused major damage.",</w:t>
      </w:r>
    </w:p>
    <w:p>
      <w:r>
        <w:t>"New reforms improved education."</w:t>
      </w:r>
    </w:p>
    <w:p>
      <w:r>
        <w:t>]</w:t>
      </w:r>
    </w:p>
    <w:p/>
    <w:p>
      <w:r>
        <w:t>sia = SentimentIntensityAnalyzer()</w:t>
      </w:r>
    </w:p>
    <w:p/>
    <w:p>
      <w:r>
        <w:t>for n in news:</w:t>
      </w:r>
    </w:p>
    <w:p>
      <w:r>
        <w:t>score = sia.polarity_scores(n)['compound']</w:t>
      </w:r>
    </w:p>
    <w:p>
      <w:r>
        <w:t>sentiment = 'Positive' if score &gt; 0.05 else ('Negative' if score &lt; -0.05 else 'Neutral')</w:t>
      </w:r>
    </w:p>
    <w:p>
      <w:r>
        <w:t>print(n, "→", sentiment)</w:t>
      </w:r>
    </w:p>
    <w:p/>
    <w:p/>
    <w:p/>
    <w:p>
      <w:r>
        <w:rPr>
          <w:b/>
          <w:u w:val="single"/>
        </w:rPr>
        <w:t>9 semantic analysis</w:t>
      </w:r>
    </w:p>
    <w:p/>
    <w:p/>
    <w:p>
      <w:r>
        <w:t>import pandas as pd</w:t>
      </w:r>
    </w:p>
    <w:p>
      <w:r>
        <w:t>from textblob import TextBlob</w:t>
      </w:r>
    </w:p>
    <w:p>
      <w:r>
        <w:t>import matplotlib.pyplot as plt</w:t>
      </w:r>
    </w:p>
    <w:p/>
    <w:p>
      <w:r>
        <w:t>data = {</w:t>
      </w:r>
    </w:p>
    <w:p>
      <w:r>
        <w:t>'Month': ['Jan', 'Feb', 'Mar', 'Apr', 'May'],</w:t>
      </w:r>
    </w:p>
    <w:p>
      <w:r>
        <w:t>'Sales': [12000, 15000, 17000, 14000, 19000],</w:t>
      </w:r>
    </w:p>
    <w:p>
      <w:r>
        <w:t>'Review': [</w:t>
      </w:r>
    </w:p>
    <w:p>
      <w:r>
        <w:t>"Loved the product!",</w:t>
      </w:r>
    </w:p>
    <w:p>
      <w:r>
        <w:t>"Slow delivery.",</w:t>
      </w:r>
    </w:p>
    <w:p>
      <w:r>
        <w:t>"Excellent quality.",</w:t>
      </w:r>
    </w:p>
    <w:p>
      <w:r>
        <w:t>"Average service.",</w:t>
      </w:r>
    </w:p>
    <w:p>
      <w:r>
        <w:t>"Great support!"</w:t>
      </w:r>
    </w:p>
    <w:p>
      <w:r>
        <w:t>]</w:t>
      </w:r>
    </w:p>
    <w:p>
      <w:r>
        <w:t>}</w:t>
      </w:r>
    </w:p>
    <w:p/>
    <w:p>
      <w:r>
        <w:t>df = pd.DataFrame(data)</w:t>
      </w:r>
    </w:p>
    <w:p>
      <w:r>
        <w:t>df['Sentiment'] = df['Review'].apply(lambda x: 'Positive' if TextBlob(x).sentiment.polarity &gt; 0 else 'Negative')</w:t>
      </w:r>
    </w:p>
    <w:p>
      <w:r>
        <w:t>print(df)</w:t>
      </w:r>
    </w:p>
    <w:p/>
    <w:p>
      <w:r>
        <w:t>plt.plot(df['Month'], df['Sales'], marker='o')</w:t>
      </w:r>
    </w:p>
    <w:p>
      <w:r>
        <w:t>plt.title("Monthly Sales Trend")</w:t>
      </w:r>
    </w:p>
    <w:p>
      <w:r>
        <w:t>plt.show()</w:t>
      </w:r>
    </w:p>
    <w:p/>
    <w:p/>
    <w:p>
      <w:r>
        <w:rPr>
          <w:b/>
          <w:u w:val="single"/>
        </w:rPr>
        <w:t>9 entity recognition</w:t>
      </w:r>
    </w:p>
    <w:p/>
    <w:p/>
    <w:p>
      <w:r>
        <w:t>import re</w:t>
      </w:r>
    </w:p>
    <w:p/>
    <w:p>
      <w:r>
        <w:t># Sample text</w:t>
      </w:r>
    </w:p>
    <w:p>
      <w:r>
        <w:t>text = "In 2023, India recorded a birth rate of 17.4 and a death rate of 7.3 per 1000 people."</w:t>
      </w:r>
    </w:p>
    <w:p/>
    <w:p>
      <w:r>
        <w:t># Find numbers (birth/death rates, years)</w:t>
      </w:r>
    </w:p>
    <w:p>
      <w:r>
        <w:t>numbers = re.findall(r'\d+\.?\d*', text)</w:t>
      </w:r>
    </w:p>
    <w:p/>
    <w:p>
      <w:r>
        <w:t># Find capitalized words (possible countries or names)</w:t>
      </w:r>
    </w:p>
    <w:p>
      <w:r>
        <w:t>entities = re.findall(r'\b[A-Z][a-z]+\b', text)</w:t>
      </w:r>
    </w:p>
    <w:p/>
    <w:p>
      <w:r>
        <w:t>print("Numbers found:", numbers)</w:t>
      </w:r>
    </w:p>
    <w:p>
      <w:r>
        <w:t>print("Possible entities:", entities)</w:t>
      </w:r>
    </w:p>
    <w:p/>
    <w:p/>
    <w:p/>
    <w:p/>
    <w:p>
      <w:r>
        <w:rPr>
          <w:b/>
          <w:u w:val="single"/>
        </w:rPr>
        <w:t>10 Google tools:</w:t>
      </w:r>
    </w:p>
    <w:p/>
    <w:p/>
    <w:p>
      <w:r>
        <w:t>import pandas as pd</w:t>
      </w:r>
    </w:p>
    <w:p>
      <w:r>
        <w:t>import matplotlib.pyplot as plt</w:t>
      </w:r>
    </w:p>
    <w:p/>
    <w:p>
      <w:r>
        <w:t>data = {</w:t>
      </w:r>
    </w:p>
    <w:p>
      <w:r>
        <w:t>'Region': ['USA', 'India', 'UK', 'Canada', 'Australia'],</w:t>
      </w:r>
    </w:p>
    <w:p>
      <w:r>
        <w:t>'Facebook': [90, 85, 70, 60, 75],</w:t>
      </w:r>
    </w:p>
    <w:p>
      <w:r>
        <w:t>'Apple': [80, 65, 60, 55, 70],</w:t>
      </w:r>
    </w:p>
    <w:p>
      <w:r>
        <w:t>'Amazon': [95, 80, 75, 65, 85],</w:t>
      </w:r>
    </w:p>
    <w:p>
      <w:r>
        <w:t>'Netflix': [70, 60, 55, 50, 65],</w:t>
      </w:r>
    </w:p>
    <w:p>
      <w:r>
        <w:t>'Google': [100, 95, 80, 75, 90]</w:t>
      </w:r>
    </w:p>
    <w:p>
      <w:r>
        <w:t>}</w:t>
      </w:r>
    </w:p>
    <w:p/>
    <w:p>
      <w:r>
        <w:t>df = pd.DataFrame(data).set_index('Region')</w:t>
      </w:r>
    </w:p>
    <w:p>
      <w:r>
        <w:t>print(df)</w:t>
      </w:r>
    </w:p>
    <w:p/>
    <w:p>
      <w:r>
        <w:t>df.plot(kind='bar')</w:t>
      </w:r>
    </w:p>
    <w:p>
      <w:r>
        <w:t>plt.title("Interest by Region")</w:t>
      </w:r>
    </w:p>
    <w:p>
      <w:r>
        <w:t>plt.show()</w:t>
      </w:r>
    </w:p>
    <w:p/>
    <w:p/>
    <w:p/>
    <w:p/>
    <w:p/>
    <w:p>
      <w:r>
        <w:rPr>
          <w:b/>
          <w:u w:val="single"/>
        </w:rPr>
        <w:t>10 Universities data</w:t>
      </w:r>
    </w:p>
    <w:p/>
    <w:p/>
    <w:p>
      <w:r>
        <w:t>import pandas as pd</w:t>
      </w:r>
    </w:p>
    <w:p>
      <w:r>
        <w:t>import matplotlib.pyplot as plt</w:t>
      </w:r>
    </w:p>
    <w:p/>
    <w:p>
      <w:r>
        <w:t>df = pd.DataFrame({</w:t>
      </w:r>
    </w:p>
    <w:p>
      <w:r>
        <w:t>'name': ['MIT', 'Harvard', 'Stanford', 'Yale', 'Princeton'],</w:t>
      </w:r>
    </w:p>
    <w:p>
      <w:r>
        <w:t>'state': ['MA', 'MA', 'CA', 'CT', 'NJ']</w:t>
      </w:r>
    </w:p>
    <w:p>
      <w:r>
        <w:t>})</w:t>
      </w:r>
    </w:p>
    <w:p/>
    <w:p>
      <w:r>
        <w:t>print("Universities:\n", df['name'].tolist())</w:t>
      </w:r>
    </w:p>
    <w:p/>
    <w:p>
      <w:r>
        <w:t>state_counts = df['state'].value_counts()</w:t>
      </w:r>
    </w:p>
    <w:p>
      <w:r>
        <w:t>print("\nUniversities by State:\n", state_counts)</w:t>
      </w:r>
    </w:p>
    <w:p/>
    <w:p>
      <w:r>
        <w:t>state_counts.plot(kind='bar', color='skyblue')</w:t>
      </w:r>
    </w:p>
    <w:p>
      <w:r>
        <w:t>plt.title("Universities by State")</w:t>
      </w:r>
    </w:p>
    <w:p>
      <w:r>
        <w:t>plt.xlabel("State")</w:t>
      </w:r>
    </w:p>
    <w:p>
      <w:r>
        <w:t>plt.ylabel("Count")</w:t>
      </w:r>
    </w:p>
    <w:p>
      <w:r>
        <w:t>plt.show()</w:t>
      </w:r>
    </w:p>
    <w:p/>
    <w:p/>
    <w:p/>
    <w:p>
      <w:r>
        <w:t>extra:</w:t>
      </w:r>
    </w:p>
    <w:p/>
    <w:p>
      <w:r>
        <w:rPr>
          <w:b/>
          <w:u w:val="single"/>
        </w:rPr>
        <w:t>1 ROI</w:t>
      </w:r>
    </w:p>
    <w:p/>
    <w:p>
      <w:r>
        <w:t>import pandas as pd</w:t>
      </w:r>
    </w:p>
    <w:p/>
    <w:p>
      <w:r>
        <w:t>df = pd.read_csv('digital_campaign.csv')</w:t>
      </w:r>
    </w:p>
    <w:p>
      <w:r>
        <w:t>print("Original Dataset:")</w:t>
      </w:r>
    </w:p>
    <w:p>
      <w:r>
        <w:t>print(df)</w:t>
      </w:r>
    </w:p>
    <w:p/>
    <w:p>
      <w:r>
        <w:t>df['ROI (%)'] = ((df['Revenue'] - df['Investment']) / df['Investment']) * 100</w:t>
      </w:r>
    </w:p>
    <w:p/>
    <w:p>
      <w:r>
        <w:t>print("\nDataset with ROI:")</w:t>
      </w:r>
    </w:p>
    <w:p>
      <w:r>
        <w:t>print(df)</w:t>
      </w:r>
    </w:p>
    <w:p/>
    <w:p/>
    <w:p>
      <w:r>
        <w:rPr>
          <w:b/>
          <w:u w:val="single"/>
        </w:rPr>
        <w:t>2 KNNImpute</w:t>
      </w:r>
    </w:p>
    <w:p/>
    <w:p>
      <w:r>
        <w:t>import pandas as pd</w:t>
      </w:r>
    </w:p>
    <w:p>
      <w:r>
        <w:t>import numpy as np</w:t>
      </w:r>
    </w:p>
    <w:p>
      <w:r>
        <w:t>from sklearn.impute import KNNImputer</w:t>
      </w:r>
    </w:p>
    <w:p/>
    <w:p>
      <w:r>
        <w:t>data = {</w:t>
      </w:r>
    </w:p>
    <w:p>
      <w:r>
        <w:t>'Math': [85, np.nan, 78, 92, np.nan],</w:t>
      </w:r>
    </w:p>
    <w:p>
      <w:r>
        <w:t>'Science': [90, 88, np.nan, 95, 70]</w:t>
      </w:r>
    </w:p>
    <w:p>
      <w:r>
        <w:t>}</w:t>
      </w:r>
    </w:p>
    <w:p/>
    <w:p>
      <w:r>
        <w:t>df = pd.DataFrame(data)</w:t>
      </w:r>
    </w:p>
    <w:p>
      <w:r>
        <w:t>print("Before:\n", df)</w:t>
      </w:r>
    </w:p>
    <w:p/>
    <w:p>
      <w:r>
        <w:t>imputer = KNNImputer(n_neighbors=2)</w:t>
      </w:r>
    </w:p>
    <w:p>
      <w:r>
        <w:t>df[:] = imputer.fit_transform(df)</w:t>
      </w:r>
    </w:p>
    <w:p/>
    <w:p>
      <w:r>
        <w:t>print("\nAfter KNN Imputation:\n", df)</w:t>
      </w:r>
    </w:p>
    <w:p/>
    <w:p/>
    <w:p>
      <w:r>
        <w:rPr>
          <w:b/>
          <w:u w:val="single"/>
        </w:rPr>
        <w:t>3 merged data of multiple platforms</w:t>
      </w:r>
    </w:p>
    <w:p/>
    <w:p>
      <w:r>
        <w:t>import pandas as pd</w:t>
      </w:r>
    </w:p>
    <w:p/>
    <w:p>
      <w:r>
        <w:t># Sample data from two platforms</w:t>
      </w:r>
    </w:p>
    <w:p>
      <w:r>
        <w:t>fb = pd.DataFrame({'User': ['A', 'B'], 'Likes': [120, 80]})</w:t>
      </w:r>
    </w:p>
    <w:p>
      <w:r>
        <w:t>tw = pd.DataFrame({'User': ['A', 'C'], 'Likes': [100, 90]})</w:t>
      </w:r>
    </w:p>
    <w:p/>
    <w:p>
      <w:r>
        <w:t># Merge both</w:t>
      </w:r>
    </w:p>
    <w:p>
      <w:r>
        <w:t>merged = pd.concat([fb, tw], ignore_index=True)</w:t>
      </w:r>
    </w:p>
    <w:p/>
    <w:p>
      <w:r>
        <w:t>print("Merged Data:")</w:t>
      </w:r>
    </w:p>
    <w:p>
      <w:r>
        <w:t>print(merged)</w:t>
      </w:r>
    </w:p>
    <w:p/>
    <w:p/>
    <w:p>
      <w:r>
        <w:rPr>
          <w:b/>
          <w:u w:val="single"/>
        </w:rPr>
        <w:t>4 daily,monthly sales</w:t>
      </w:r>
    </w:p>
    <w:p/>
    <w:p/>
    <w:p>
      <w:r>
        <w:t>sales = [200, 250, 180, 300, 270]</w:t>
      </w:r>
    </w:p>
    <w:p>
      <w:r>
        <w:t>total = 0</w:t>
      </w:r>
    </w:p>
    <w:p>
      <w:r>
        <w:t>for s in sales:</w:t>
      </w:r>
    </w:p>
    <w:p>
      <w:r>
        <w:t>total += s</w:t>
      </w:r>
    </w:p>
    <w:p>
      <w:r>
        <w:t>daily_avg = total / len(sales)</w:t>
      </w:r>
    </w:p>
    <w:p>
      <w:r>
        <w:t>monthly_avg = daily_avg * 4</w:t>
      </w:r>
    </w:p>
    <w:p>
      <w:r>
        <w:t>print("Daily:", daily_avg, "Monthly:", monthly_avg)</w:t>
      </w:r>
    </w:p>
    <w:p/>
    <w:p/>
    <w:p/>
    <w:p>
      <w:r>
        <w:rPr>
          <w:b/>
          <w:u w:val="single"/>
        </w:rPr>
        <w:t>5 Heatmap</w:t>
      </w:r>
    </w:p>
    <w:p/>
    <w:p>
      <w:r>
        <w:t>import pandas as pd</w:t>
      </w:r>
    </w:p>
    <w:p>
      <w:r>
        <w:t>import matplotlib.pyplot as plt</w:t>
      </w:r>
    </w:p>
    <w:p/>
    <w:p>
      <w:r>
        <w:t># Sample marketing dataset</w:t>
      </w:r>
    </w:p>
    <w:p>
      <w:r>
        <w:t>data = {</w:t>
      </w:r>
    </w:p>
    <w:p>
      <w:r>
        <w:t>'Campaign': ['A', 'B', 'C', 'D'],</w:t>
      </w:r>
    </w:p>
    <w:p>
      <w:r>
        <w:t>'Clicks': [1200, 900, 1500, 700],</w:t>
      </w:r>
    </w:p>
    <w:p>
      <w:r>
        <w:t>'Impressions': [10000, 8500, 12000, 6000],</w:t>
      </w:r>
    </w:p>
    <w:p>
      <w:r>
        <w:t>'Conversions': [120, 90, 160, 60],</w:t>
      </w:r>
    </w:p>
    <w:p>
      <w:r>
        <w:t>'Cost': [500, 400, 550, 300]</w:t>
      </w:r>
    </w:p>
    <w:p>
      <w:r>
        <w:t>}</w:t>
      </w:r>
    </w:p>
    <w:p/>
    <w:p>
      <w:r>
        <w:t>df = pd.DataFrame(data)</w:t>
      </w:r>
    </w:p>
    <w:p>
      <w:r>
        <w:t>print(df)</w:t>
      </w:r>
    </w:p>
    <w:p/>
    <w:p>
      <w:r>
        <w:t># Create heatmap</w:t>
      </w:r>
    </w:p>
    <w:p>
      <w:r>
        <w:t>corr = df[['Clicks', 'Impressions', 'Conversions', 'Cost']].corr()</w:t>
      </w:r>
    </w:p>
    <w:p>
      <w:r>
        <w:t>plt.imshow(corr, cmap='coolwarm', interpolation='none')</w:t>
      </w:r>
    </w:p>
    <w:p>
      <w:r>
        <w:t>plt.colorbar()</w:t>
      </w:r>
    </w:p>
    <w:p>
      <w:r>
        <w:t>plt.title("Campaign Performance Heatmap")</w:t>
      </w:r>
    </w:p>
    <w:p>
      <w:r>
        <w:t>plt.show()</w:t>
      </w:r>
    </w:p>
    <w:p/>
    <w:p/>
    <w:p>
      <w:r>
        <w:rPr>
          <w:b/>
          <w:u w:val="single"/>
        </w:rPr>
        <w:t>6 simple marketing data set</w:t>
      </w:r>
    </w:p>
    <w:p/>
    <w:p/>
    <w:p>
      <w:r>
        <w:t>import pandas as pd</w:t>
      </w:r>
    </w:p>
    <w:p/>
    <w:p>
      <w:r>
        <w:t># Sample marketing dataset</w:t>
      </w:r>
    </w:p>
    <w:p>
      <w:r>
        <w:t>data = {</w:t>
      </w:r>
    </w:p>
    <w:p>
      <w:r>
        <w:t>'Campaign': ['A', 'B', 'C', 'D'],</w:t>
      </w:r>
    </w:p>
    <w:p>
      <w:r>
        <w:t>'Clicks': [1200, 900, 1500, 700],</w:t>
      </w:r>
    </w:p>
    <w:p>
      <w:r>
        <w:t>'Impressions': [10000, 8500, 12000, 6000],</w:t>
      </w:r>
    </w:p>
    <w:p>
      <w:r>
        <w:t>'Conversions': [120, 90, 160, 60]</w:t>
      </w:r>
    </w:p>
    <w:p>
      <w:r>
        <w:t>}</w:t>
      </w:r>
    </w:p>
    <w:p/>
    <w:p>
      <w:r>
        <w:t>df = pd.DataFrame(data)</w:t>
      </w:r>
    </w:p>
    <w:p/>
    <w:p>
      <w:r>
        <w:t># Explore dataset</w:t>
      </w:r>
    </w:p>
    <w:p>
      <w:r>
        <w:t>print(df)</w:t>
      </w:r>
    </w:p>
    <w:p>
      <w:r>
        <w:t>print("\nDataset Info:")</w:t>
      </w:r>
    </w:p>
    <w:p>
      <w:r>
        <w:t>print(df.info())</w:t>
      </w:r>
    </w:p>
    <w:p/>
    <w:p/>
    <w:p>
      <w:r>
        <w:rPr>
          <w:b/>
          <w:u w:val="single"/>
        </w:rPr>
        <w:t>7 built in functions</w:t>
      </w:r>
    </w:p>
    <w:p/>
    <w:p>
      <w:r>
        <w:t>import pandas as pd</w:t>
      </w:r>
    </w:p>
    <w:p/>
    <w:p>
      <w:r>
        <w:t>data = {</w:t>
      </w:r>
    </w:p>
    <w:p>
      <w:r>
        <w:t>'Sales': [200, 350, 150, 400, 300]</w:t>
      </w:r>
    </w:p>
    <w:p>
      <w:r>
        <w:t>}</w:t>
      </w:r>
    </w:p>
    <w:p/>
    <w:p>
      <w:r>
        <w:t>df = pd.DataFrame(data)</w:t>
      </w:r>
    </w:p>
    <w:p>
      <w:r>
        <w:t>print("Length:", len(df['Sales']))</w:t>
      </w:r>
    </w:p>
    <w:p>
      <w:r>
        <w:t>print("Maximum:", df['Sales'].max())</w:t>
      </w:r>
    </w:p>
    <w:p>
      <w:r>
        <w:t>print("Minimum:", df['Sales'].min())</w:t>
      </w:r>
    </w:p>
    <w:p>
      <w:r>
        <w:t>print("Sum:", df['Sales'].sum())</w:t>
      </w:r>
    </w:p>
    <w:p/>
    <w:p/>
    <w:p>
      <w:r>
        <w:rPr>
          <w:b/>
          <w:u w:val="single"/>
        </w:rPr>
        <w:t>8 pd.to_datetime</w:t>
      </w:r>
    </w:p>
    <w:p/>
    <w:p/>
    <w:p>
      <w:r>
        <w:t>import pandas as pd</w:t>
      </w:r>
    </w:p>
    <w:p/>
    <w:p>
      <w:r>
        <w:t>data = {'Date': ['2025-01-01', '2025-02-15', '2025-03-10']}</w:t>
      </w:r>
    </w:p>
    <w:p>
      <w:r>
        <w:t>df = pd.DataFrame(data)</w:t>
      </w:r>
    </w:p>
    <w:p/>
    <w:p>
      <w:r>
        <w:t>df['Date'] = pd.to_datetime(df['Date'])</w:t>
      </w:r>
    </w:p>
    <w:p>
      <w:r>
        <w:t>print(df)</w:t>
      </w:r>
    </w:p>
    <w:p>
      <w:r>
        <w:t>print("Month:", df['Date'].dt.month)</w:t>
      </w:r>
    </w:p>
    <w:p>
      <w:r>
        <w:t>print("Day:", df['Date'].dt.day)</w:t>
      </w:r>
    </w:p>
    <w:p/>
    <w:p/>
    <w:p>
      <w:r>
        <w:rPr>
          <w:b/>
          <w:u w:val="single"/>
        </w:rPr>
        <w:t>9 add campaign(agg func)</w:t>
      </w:r>
    </w:p>
    <w:p/>
    <w:p/>
    <w:p>
      <w:r>
        <w:t>import pandas as pd</w:t>
      </w:r>
    </w:p>
    <w:p/>
    <w:p>
      <w:r>
        <w:t>data = {</w:t>
      </w:r>
    </w:p>
    <w:p>
      <w:r>
        <w:t>'Campaign': ['A', 'B', 'C', 'D'],</w:t>
      </w:r>
    </w:p>
    <w:p>
      <w:r>
        <w:t>'Impressions': [1200, 1500, 1800, 1100],</w:t>
      </w:r>
    </w:p>
    <w:p>
      <w:r>
        <w:t>'Reach': [800, 1000, 1200, 700]</w:t>
      </w:r>
    </w:p>
    <w:p>
      <w:r>
        <w:t>}</w:t>
      </w:r>
    </w:p>
    <w:p/>
    <w:p>
      <w:r>
        <w:t>df = pd.DataFrame(data)</w:t>
      </w:r>
    </w:p>
    <w:p/>
    <w:p>
      <w:r>
        <w:t>total_impressions = df['Impressions'].sum()</w:t>
      </w:r>
    </w:p>
    <w:p>
      <w:r>
        <w:t>avg_reach = df['Reach'].mean()</w:t>
      </w:r>
    </w:p>
    <w:p/>
    <w:p>
      <w:r>
        <w:t>print("Total Ad Impressions:", total_impressions)</w:t>
      </w:r>
    </w:p>
    <w:p>
      <w:r>
        <w:t>print("Average Reach:", avg_reach)</w:t>
      </w:r>
    </w:p>
    <w:p/>
    <w:p/>
    <w:p/>
    <w:p>
      <w:r>
        <w:rPr>
          <w:b/>
          <w:u w:val="single"/>
        </w:rPr>
        <w:t>10 platform engament</w:t>
      </w:r>
    </w:p>
    <w:p/>
    <w:p/>
    <w:p>
      <w:r>
        <w:t>import pandas as pd</w:t>
      </w:r>
    </w:p>
    <w:p>
      <w:r>
        <w:t>import matplotlib.pyplot as plt</w:t>
      </w:r>
    </w:p>
    <w:p/>
    <w:p>
      <w:r>
        <w:t>data = {</w:t>
      </w:r>
    </w:p>
    <w:p>
      <w:r>
        <w:t>'Platform': ['Facebook', 'Instagram', 'Twitter', 'LinkedIn'],</w:t>
      </w:r>
    </w:p>
    <w:p>
      <w:r>
        <w:t>'Engagements': [1200, 1800, 900, 1100]</w:t>
      </w:r>
    </w:p>
    <w:p>
      <w:r>
        <w:t>}</w:t>
      </w:r>
    </w:p>
    <w:p/>
    <w:p>
      <w:r>
        <w:t>df = pd.DataFrame(data)</w:t>
      </w:r>
    </w:p>
    <w:p/>
    <w:p>
      <w:r>
        <w:t>avg = df['Engagements'].mean()</w:t>
      </w:r>
    </w:p>
    <w:p>
      <w:r>
        <w:t>print("Average Engagement:", avg)</w:t>
      </w:r>
    </w:p>
    <w:p/>
    <w:p>
      <w:r>
        <w:t>plt.bar(df['Platform'], df['Engagements'], color='skyblue')</w:t>
      </w:r>
    </w:p>
    <w:p>
      <w:r>
        <w:t>plt.title('Average Engagement per Platform')</w:t>
      </w:r>
    </w:p>
    <w:p>
      <w:r>
        <w:t>plt.xlabel('Platform')</w:t>
      </w:r>
    </w:p>
    <w:p>
      <w:r>
        <w:t>plt.ylabel('Engagements')</w:t>
      </w:r>
    </w:p>
    <w:p>
      <w:r>
        <w:t>plt.show()</w:t>
      </w:r>
    </w:p>
    <w:p/>
    <w:p/>
    <w:p>
      <w:r>
        <w:rPr>
          <w:b/>
          <w:u w:val="single"/>
        </w:rPr>
        <w:t>11 np.where()</w:t>
      </w:r>
    </w:p>
    <w:p/>
    <w:p>
      <w:r>
        <w:t>import pandas as pd</w:t>
      </w:r>
    </w:p>
    <w:p>
      <w:r>
        <w:t>import numpy as np</w:t>
      </w:r>
    </w:p>
    <w:p/>
    <w:p>
      <w:r>
        <w:t>data = {'Sales': [400, 800, 300, 1000]}</w:t>
      </w:r>
    </w:p>
    <w:p>
      <w:r>
        <w:t>df = pd.DataFrame(data)</w:t>
      </w:r>
    </w:p>
    <w:p/>
    <w:p>
      <w:r>
        <w:t>df['Performance'] = np.where(df['Sales'] &gt; 500, 'Good', 'Average')</w:t>
      </w:r>
    </w:p>
    <w:p>
      <w:r>
        <w:t>print(df)</w:t>
      </w:r>
    </w:p>
    <w:p/>
    <w:p/>
    <w:p>
      <w:r>
        <w:rPr>
          <w:b/>
          <w:u w:val="single"/>
        </w:rPr>
        <w:t>12 linear regression</w:t>
      </w:r>
    </w:p>
    <w:p/>
    <w:p/>
    <w:p>
      <w:r>
        <w:t>import pandas as pd</w:t>
      </w:r>
    </w:p>
    <w:p>
      <w:r>
        <w:t>from sklearn.linear_model import LinearRegression</w:t>
      </w:r>
    </w:p>
    <w:p/>
    <w:p>
      <w:r>
        <w:t>data = pd.DataFrame({</w:t>
      </w:r>
    </w:p>
    <w:p>
      <w:r>
        <w:t>'Ad_Spend': [10, 20, 30, 40, 50],</w:t>
      </w:r>
    </w:p>
    <w:p>
      <w:r>
        <w:t>'Revenue': [25, 45, 65, 85, 105]</w:t>
      </w:r>
    </w:p>
    <w:p>
      <w:r>
        <w:t>})</w:t>
      </w:r>
    </w:p>
    <w:p/>
    <w:p>
      <w:r>
        <w:t>X = data[['Ad_Spend']]</w:t>
      </w:r>
    </w:p>
    <w:p>
      <w:r>
        <w:t>y = data['Revenue']</w:t>
      </w:r>
    </w:p>
    <w:p/>
    <w:p>
      <w:r>
        <w:t>model = LinearRegression()</w:t>
      </w:r>
    </w:p>
    <w:p>
      <w:r>
        <w:t>model.fit(X, y)</w:t>
      </w:r>
    </w:p>
    <w:p/>
    <w:p>
      <w:r>
        <w:t>pred = model.predict(pd.DataFrame({'Ad_Spend': [60]}))</w:t>
      </w:r>
    </w:p>
    <w:p>
      <w:r>
        <w:t>print("Predicted Revenue for Ad_Spend=60:", pred[0])</w:t>
      </w:r>
    </w:p>
    <w:p/>
    <w:p/>
    <w:p>
      <w:r>
        <w:rPr>
          <w:b/>
          <w:u w:val="single"/>
        </w:rPr>
        <w:t>13 time of day analysis</w:t>
      </w:r>
    </w:p>
    <w:p/>
    <w:p>
      <w:r>
        <w:t>import pandas as pd</w:t>
      </w:r>
    </w:p>
    <w:p>
      <w:r>
        <w:t>import matplotlib.pyplot as plt</w:t>
      </w:r>
    </w:p>
    <w:p/>
    <w:p>
      <w:r>
        <w:t>data = {'Time': ['Morning','Noon','Evening','Night'],</w:t>
      </w:r>
    </w:p>
    <w:p>
      <w:r>
        <w:t>'Engagements': [120, 80, 150, 60]}</w:t>
      </w:r>
    </w:p>
    <w:p>
      <w:r>
        <w:t>df = pd.DataFrame(data)</w:t>
      </w:r>
    </w:p>
    <w:p/>
    <w:p>
      <w:r>
        <w:t>plt.plot(df['Time'], df['Engagements'], marker='o')</w:t>
      </w:r>
    </w:p>
    <w:p>
      <w:r>
        <w:t>plt.title('Post Performance by Time of Day')</w:t>
      </w:r>
    </w:p>
    <w:p>
      <w:r>
        <w:t>plt.xlabel('Time')</w:t>
      </w:r>
    </w:p>
    <w:p>
      <w:r>
        <w:t>plt.ylabel('Engagements')</w:t>
      </w:r>
    </w:p>
    <w:p>
      <w:r>
        <w:t>plt.show()</w:t>
      </w:r>
    </w:p>
    <w:p/>
    <w:p/>
    <w:p/>
    <w:p/>
    <w:p>
      <w:r>
        <w:rPr>
          <w:b/>
          <w:u w:val="single"/>
        </w:rPr>
        <w:t>14 ctr</w:t>
      </w:r>
    </w:p>
    <w:p/>
    <w:p>
      <w:r>
        <w:t>import pandas as pd</w:t>
      </w:r>
    </w:p>
    <w:p/>
    <w:p>
      <w:r>
        <w:t>data = {</w:t>
      </w:r>
    </w:p>
    <w:p>
      <w:r>
        <w:t>'Ad_ID': [1, 2, 3, 4],</w:t>
      </w:r>
    </w:p>
    <w:p>
      <w:r>
        <w:t>'Clicks': [200, 150, 300, 100],</w:t>
      </w:r>
    </w:p>
    <w:p>
      <w:r>
        <w:t>'Impressions': [4000, 3000, 5000, 2500]</w:t>
      </w:r>
    </w:p>
    <w:p>
      <w:r>
        <w:t>}</w:t>
      </w:r>
    </w:p>
    <w:p/>
    <w:p>
      <w:r>
        <w:t>df = pd.DataFrame(data)</w:t>
      </w:r>
    </w:p>
    <w:p/>
    <w:p>
      <w:r>
        <w:t>df['CTR (%)'] = (df['Clicks'] / df['Impressions']) * 100</w:t>
      </w:r>
    </w:p>
    <w:p>
      <w:r>
        <w:t>print(df)</w:t>
      </w:r>
    </w:p>
    <w:p/>
    <w:p/>
    <w:p/>
    <w:p/>
    <w:p>
      <w:r>
        <w:rPr>
          <w:b/>
          <w:u w:val="single"/>
        </w:rPr>
        <w:t>15 merge datasets</w:t>
      </w:r>
    </w:p>
    <w:p/>
    <w:p/>
    <w:p>
      <w:r>
        <w:t>import pandas as pd</w:t>
      </w:r>
    </w:p>
    <w:p/>
    <w:p>
      <w:r>
        <w:t># Sample data (you can replace these with your CSV file paths)</w:t>
      </w:r>
    </w:p>
    <w:p>
      <w:r>
        <w:t>df1 = pd.DataFrame({'ID': [1, 2], 'Name': ['Alice', 'Bob']})</w:t>
      </w:r>
    </w:p>
    <w:p>
      <w:r>
        <w:t>df2 = pd.DataFrame({'ID': [3, 4], 'Name': ['Charlie', 'David']})</w:t>
      </w:r>
    </w:p>
    <w:p/>
    <w:p>
      <w:r>
        <w:t># Merge the data</w:t>
      </w:r>
    </w:p>
    <w:p>
      <w:r>
        <w:t>merged_df = pd.concat([df1, df2])</w:t>
      </w:r>
    </w:p>
    <w:p/>
    <w:p>
      <w:r>
        <w:t>print("Merged Dataset:")</w:t>
      </w:r>
    </w:p>
    <w:p>
      <w:r>
        <w:t>print(merged_df)</w:t>
      </w:r>
    </w:p>
    <w:p/>
    <w:p/>
    <w:p>
      <w:r>
        <w:rPr>
          <w:b/>
          <w:u w:val="single"/>
        </w:rPr>
        <w:t>16 stacked/unstacked</w:t>
      </w:r>
    </w:p>
    <w:p/>
    <w:p/>
    <w:p>
      <w:r>
        <w:t>import pandas as pd</w:t>
      </w:r>
    </w:p>
    <w:p/>
    <w:p>
      <w:r>
        <w:t># Sample data</w:t>
      </w:r>
    </w:p>
    <w:p>
      <w:r>
        <w:t>data = {'Month': ['Jan', 'Jan', 'Feb', 'Feb'],</w:t>
      </w:r>
    </w:p>
    <w:p>
      <w:r>
        <w:t>'Product': ['A', 'B', 'A', 'B'],</w:t>
      </w:r>
    </w:p>
    <w:p>
      <w:r>
        <w:t>'Sales': [100, 150, 200, 250]}</w:t>
      </w:r>
    </w:p>
    <w:p/>
    <w:p>
      <w:r>
        <w:t>df = pd.DataFrame(data)</w:t>
      </w:r>
    </w:p>
    <w:p>
      <w:r>
        <w:t>print("Original DataFrame:")</w:t>
      </w:r>
    </w:p>
    <w:p>
      <w:r>
        <w:t>print(df)</w:t>
      </w:r>
    </w:p>
    <w:p/>
    <w:p>
      <w:r>
        <w:t># Pivot the data</w:t>
      </w:r>
    </w:p>
    <w:p>
      <w:r>
        <w:t>pivot = df.pivot(index='Month', columns='Product', values='Sales')</w:t>
      </w:r>
    </w:p>
    <w:p>
      <w:r>
        <w:t>print("\nPivoted DataFrame:")</w:t>
      </w:r>
    </w:p>
    <w:p>
      <w:r>
        <w:t>print(pivot)</w:t>
      </w:r>
    </w:p>
    <w:p/>
    <w:p>
      <w:r>
        <w:t># Stack and Unstack</w:t>
      </w:r>
    </w:p>
    <w:p>
      <w:r>
        <w:t>stacked = pivot.stack()</w:t>
      </w:r>
    </w:p>
    <w:p>
      <w:r>
        <w:t>print("\nStacked DataFrame:")</w:t>
      </w:r>
    </w:p>
    <w:p>
      <w:r>
        <w:t>print(stacked)</w:t>
      </w:r>
    </w:p>
    <w:p/>
    <w:p>
      <w:r>
        <w:t>unstacked = stacked.unstack()</w:t>
      </w:r>
    </w:p>
    <w:p>
      <w:r>
        <w:t>print("\nUnstacked DataFrame:")</w:t>
      </w:r>
    </w:p>
    <w:p>
      <w:r>
        <w:t>print(unstacked)</w:t>
      </w:r>
    </w:p>
    <w:p/>
    <w:p/>
    <w:p>
      <w:r>
        <w:rPr>
          <w:b/>
          <w:u w:val="single"/>
        </w:rPr>
        <w:t>17 rolling window analysis</w:t>
      </w:r>
    </w:p>
    <w:p/>
    <w:p>
      <w:r>
        <w:t>import pandas as pd</w:t>
      </w:r>
    </w:p>
    <w:p/>
    <w:p>
      <w:r>
        <w:t># Sample data</w:t>
      </w:r>
    </w:p>
    <w:p>
      <w:r>
        <w:t>data = {'Sales': [10, 20, 30, 40, 50, 60]}</w:t>
      </w:r>
    </w:p>
    <w:p>
      <w:r>
        <w:t>df = pd.DataFrame(data)</w:t>
      </w:r>
    </w:p>
    <w:p/>
    <w:p>
      <w:r>
        <w:t># Rolling mean (window size = 3)</w:t>
      </w:r>
    </w:p>
    <w:p>
      <w:r>
        <w:t>df['Rolling_Avg'] = df['Sales'].rolling(3).mean()</w:t>
      </w:r>
    </w:p>
    <w:p/>
    <w:p>
      <w:r>
        <w:t>print(df)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